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9"/>
        <w:rPr>
          <w:rFonts w:ascii="Times New Roman"/>
          <w:sz w:val="18"/>
        </w:rPr>
      </w:pPr>
    </w:p>
    <w:p>
      <w:pPr>
        <w:pStyle w:val="2"/>
        <w:spacing w:before="23" w:line="638" w:lineRule="exact"/>
        <w:ind w:right="2959"/>
        <w:rPr>
          <w:rFonts w:hint="eastAsia"/>
          <w:lang w:eastAsia="zh-CN"/>
        </w:rPr>
      </w:pPr>
      <w:r>
        <w:t>南京⼤学软件学院</w:t>
      </w:r>
    </w:p>
    <w:p>
      <w:pPr>
        <w:rPr>
          <w:lang w:eastAsia="zh-CN"/>
        </w:rPr>
      </w:pPr>
    </w:p>
    <w:p>
      <w:pPr>
        <w:spacing w:line="515" w:lineRule="exact"/>
        <w:ind w:left="2080"/>
        <w:rPr>
          <w:rFonts w:hint="eastAsia"/>
          <w:sz w:val="40"/>
          <w:lang w:eastAsia="zh-CN"/>
        </w:rPr>
      </w:pPr>
      <w:r>
        <w:rPr>
          <w:sz w:val="40"/>
        </w:rPr>
        <w:t>201</w:t>
      </w:r>
      <w:r>
        <w:rPr>
          <w:rFonts w:hint="eastAsia"/>
          <w:sz w:val="40"/>
          <w:lang w:val="en-US" w:eastAsia="zh-CN"/>
        </w:rPr>
        <w:t>8</w:t>
      </w:r>
      <w:r>
        <w:rPr>
          <w:sz w:val="40"/>
        </w:rPr>
        <w:t xml:space="preserve"> 软件⼯程 </w:t>
      </w:r>
      <w:r>
        <w:rPr>
          <w:rFonts w:hint="eastAsia"/>
          <w:sz w:val="40"/>
          <w:lang w:val="en-US" w:eastAsia="zh-CN"/>
        </w:rPr>
        <w:t>Summer</w:t>
      </w:r>
      <w:r>
        <w:rPr>
          <w:sz w:val="40"/>
        </w:rPr>
        <w:t>项⽬实践</w:t>
      </w:r>
    </w:p>
    <w:p>
      <w:pPr>
        <w:spacing w:line="515" w:lineRule="exact"/>
        <w:ind w:left="2080"/>
        <w:rPr>
          <w:rFonts w:hint="eastAsia"/>
          <w:sz w:val="40"/>
          <w:lang w:eastAsia="zh-CN"/>
        </w:rPr>
      </w:pPr>
    </w:p>
    <w:p>
      <w:pPr>
        <w:spacing w:line="982" w:lineRule="exact"/>
        <w:ind w:left="2500"/>
        <w:rPr>
          <w:rFonts w:ascii="微软雅黑" w:eastAsia="微软雅黑"/>
          <w:b/>
          <w:sz w:val="60"/>
        </w:rPr>
      </w:pPr>
      <w:r>
        <w:rPr>
          <w:rFonts w:hint="eastAsia" w:ascii="微软雅黑" w:eastAsia="微软雅黑"/>
          <w:b/>
          <w:sz w:val="60"/>
        </w:rPr>
        <w:t>迭代</w:t>
      </w:r>
      <w:r>
        <w:rPr>
          <w:rFonts w:hint="eastAsia" w:ascii="微软雅黑" w:eastAsia="微软雅黑"/>
          <w:b/>
          <w:sz w:val="60"/>
          <w:lang w:val="en-US" w:eastAsia="zh-CN"/>
        </w:rPr>
        <w:t>三</w:t>
      </w:r>
      <w:r>
        <w:rPr>
          <w:rFonts w:hint="eastAsia" w:ascii="微软雅黑" w:eastAsia="微软雅黑"/>
          <w:b/>
          <w:sz w:val="60"/>
        </w:rPr>
        <w:t>项⽬计划⽂档</w:t>
      </w:r>
    </w:p>
    <w:p>
      <w:pPr>
        <w:pStyle w:val="6"/>
        <w:rPr>
          <w:rFonts w:ascii="微软雅黑"/>
          <w:b/>
          <w:sz w:val="84"/>
        </w:rPr>
      </w:pPr>
    </w:p>
    <w:p>
      <w:pPr>
        <w:pStyle w:val="6"/>
        <w:spacing w:before="15"/>
        <w:rPr>
          <w:rFonts w:ascii="微软雅黑"/>
          <w:b/>
          <w:sz w:val="108"/>
        </w:rPr>
      </w:pPr>
    </w:p>
    <w:p>
      <w:pPr>
        <w:pStyle w:val="2"/>
        <w:spacing w:before="1" w:line="187" w:lineRule="auto"/>
        <w:ind w:left="0" w:right="2949" w:firstLine="2400" w:firstLineChars="600"/>
        <w:jc w:val="both"/>
      </w:pPr>
      <w:bookmarkStart w:id="0" w:name="_bookmark0"/>
      <w:bookmarkEnd w:id="0"/>
      <w:r>
        <w:fldChar w:fldCharType="begin"/>
      </w:r>
      <w:r>
        <w:instrText xml:space="preserve"> HYPERLINK "http://114.215.188.21/groups/161250033_crowdSourcing"</w:instrText>
      </w:r>
      <w:r>
        <w:fldChar w:fldCharType="separate"/>
      </w:r>
      <w:r>
        <w:t>161250033_crowdSourcing</w:t>
      </w:r>
      <w:r>
        <w:fldChar w:fldCharType="end"/>
      </w:r>
    </w:p>
    <w:p>
      <w:pPr>
        <w:pStyle w:val="2"/>
        <w:spacing w:before="1" w:line="187" w:lineRule="auto"/>
        <w:ind w:left="3807" w:leftChars="1267" w:right="2949" w:hanging="1020" w:hangingChars="300"/>
        <w:jc w:val="both"/>
        <w:sectPr>
          <w:footerReference r:id="rId3" w:type="default"/>
          <w:pgSz w:w="11900" w:h="16840"/>
          <w:pgMar w:top="1600" w:right="740" w:bottom="1320" w:left="740" w:header="720" w:footer="1134" w:gutter="0"/>
          <w:pgNumType w:start="1"/>
          <w:cols w:space="720" w:num="1"/>
        </w:sectPr>
      </w:pPr>
      <w:r>
        <w:rPr>
          <w:rFonts w:hint="eastAsia"/>
          <w:w w:val="85"/>
          <w:lang w:val="en-US" w:eastAsia="zh-CN"/>
        </w:rPr>
        <w:t>顾昕雨 张贝贝 张傲 王宁一</w:t>
      </w:r>
      <w:r>
        <w:t>201</w:t>
      </w:r>
      <w:r>
        <w:rPr>
          <w:rFonts w:hint="eastAsia"/>
          <w:lang w:val="en-US" w:eastAsia="zh-CN"/>
        </w:rPr>
        <w:t>8</w:t>
      </w:r>
      <w:r>
        <w:t>.</w:t>
      </w:r>
      <w:r>
        <w:rPr>
          <w:rFonts w:hint="eastAsia"/>
          <w:lang w:val="en-US" w:eastAsia="zh-CN"/>
        </w:rPr>
        <w:t>5</w:t>
      </w:r>
      <w:r>
        <w:t>.</w:t>
      </w:r>
      <w:r>
        <w:rPr>
          <w:rFonts w:hint="eastAsia"/>
          <w:lang w:val="en-US" w:eastAsia="zh-CN"/>
        </w:rPr>
        <w:t>2</w:t>
      </w:r>
    </w:p>
    <w:p>
      <w:pPr>
        <w:pStyle w:val="3"/>
        <w:spacing w:line="588" w:lineRule="exact"/>
      </w:pPr>
      <w:bookmarkStart w:id="1" w:name="_bookmark1"/>
      <w:bookmarkEnd w:id="1"/>
      <w:r>
        <w:t>更新历史</w:t>
      </w:r>
    </w:p>
    <w:tbl>
      <w:tblPr>
        <w:tblStyle w:val="10"/>
        <w:tblW w:w="10128" w:type="dxa"/>
        <w:tblInd w:w="14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194"/>
        <w:gridCol w:w="1211"/>
        <w:gridCol w:w="5990"/>
        <w:gridCol w:w="173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500" w:hRule="atLeast"/>
        </w:trPr>
        <w:tc>
          <w:tcPr>
            <w:tcW w:w="1194" w:type="dxa"/>
            <w:tcBorders>
              <w:bottom w:val="single" w:color="000000" w:sz="8" w:space="0"/>
              <w:right w:val="single" w:color="000000" w:sz="8" w:space="0"/>
            </w:tcBorders>
          </w:tcPr>
          <w:p>
            <w:pPr>
              <w:pStyle w:val="13"/>
              <w:spacing w:before="1"/>
              <w:ind w:right="74"/>
              <w:jc w:val="center"/>
              <w:rPr>
                <w:sz w:val="24"/>
              </w:rPr>
            </w:pPr>
            <w:r>
              <w:rPr>
                <w:sz w:val="24"/>
              </w:rPr>
              <w:t>修改⼈员</w:t>
            </w:r>
          </w:p>
        </w:tc>
        <w:tc>
          <w:tcPr>
            <w:tcW w:w="1211" w:type="dxa"/>
            <w:tcBorders>
              <w:left w:val="single" w:color="000000" w:sz="8" w:space="0"/>
              <w:bottom w:val="single" w:color="000000" w:sz="8" w:space="0"/>
              <w:right w:val="single" w:color="000000" w:sz="8" w:space="0"/>
            </w:tcBorders>
          </w:tcPr>
          <w:p>
            <w:pPr>
              <w:pStyle w:val="13"/>
              <w:spacing w:before="1"/>
              <w:ind w:left="165" w:right="145"/>
              <w:jc w:val="center"/>
              <w:rPr>
                <w:sz w:val="24"/>
              </w:rPr>
            </w:pPr>
            <w:r>
              <w:rPr>
                <w:sz w:val="24"/>
              </w:rPr>
              <w:t>⽇期</w:t>
            </w:r>
          </w:p>
        </w:tc>
        <w:tc>
          <w:tcPr>
            <w:tcW w:w="5990" w:type="dxa"/>
            <w:tcBorders>
              <w:left w:val="single" w:color="000000" w:sz="8" w:space="0"/>
              <w:bottom w:val="single" w:color="000000" w:sz="8" w:space="0"/>
              <w:right w:val="single" w:color="000000" w:sz="8" w:space="0"/>
            </w:tcBorders>
          </w:tcPr>
          <w:p>
            <w:pPr>
              <w:pStyle w:val="13"/>
              <w:spacing w:before="1"/>
              <w:ind w:left="2514"/>
              <w:rPr>
                <w:sz w:val="24"/>
              </w:rPr>
            </w:pPr>
            <w:r>
              <w:rPr>
                <w:sz w:val="24"/>
              </w:rPr>
              <w:t>变更内容</w:t>
            </w:r>
          </w:p>
        </w:tc>
        <w:tc>
          <w:tcPr>
            <w:tcW w:w="1733" w:type="dxa"/>
            <w:tcBorders>
              <w:left w:val="single" w:color="000000" w:sz="8" w:space="0"/>
              <w:bottom w:val="single" w:color="000000" w:sz="8" w:space="0"/>
            </w:tcBorders>
          </w:tcPr>
          <w:p>
            <w:pPr>
              <w:pStyle w:val="13"/>
              <w:spacing w:before="1"/>
              <w:ind w:left="604" w:right="583"/>
              <w:jc w:val="center"/>
              <w:rPr>
                <w:sz w:val="24"/>
              </w:rPr>
            </w:pPr>
            <w:r>
              <w:rPr>
                <w:sz w:val="24"/>
              </w:rPr>
              <w:t>版本</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500" w:hRule="atLeast"/>
        </w:trPr>
        <w:tc>
          <w:tcPr>
            <w:tcW w:w="1194" w:type="dxa"/>
            <w:tcBorders>
              <w:top w:val="single" w:color="000000" w:sz="8" w:space="0"/>
              <w:right w:val="single" w:color="000000" w:sz="8" w:space="0"/>
            </w:tcBorders>
          </w:tcPr>
          <w:p>
            <w:pPr>
              <w:pStyle w:val="13"/>
              <w:spacing w:before="1"/>
              <w:ind w:right="74"/>
              <w:jc w:val="center"/>
              <w:rPr>
                <w:sz w:val="24"/>
                <w:lang w:val="en-US" w:eastAsia="zh-CN"/>
              </w:rPr>
            </w:pPr>
            <w:r>
              <w:rPr>
                <w:rFonts w:hint="eastAsia"/>
                <w:sz w:val="24"/>
                <w:lang w:val="en-US" w:eastAsia="zh-CN"/>
              </w:rPr>
              <w:t>张贝贝</w:t>
            </w:r>
          </w:p>
        </w:tc>
        <w:tc>
          <w:tcPr>
            <w:tcW w:w="1211" w:type="dxa"/>
            <w:tcBorders>
              <w:top w:val="single" w:color="000000" w:sz="8" w:space="0"/>
              <w:left w:val="single" w:color="000000" w:sz="8" w:space="0"/>
              <w:right w:val="single" w:color="000000" w:sz="8" w:space="0"/>
            </w:tcBorders>
          </w:tcPr>
          <w:p>
            <w:pPr>
              <w:pStyle w:val="13"/>
              <w:spacing w:before="78"/>
              <w:ind w:left="165" w:right="145"/>
              <w:jc w:val="center"/>
              <w:rPr>
                <w:rFonts w:ascii="Times New Roman"/>
                <w:sz w:val="24"/>
              </w:rPr>
            </w:pPr>
            <w:r>
              <w:rPr>
                <w:rFonts w:ascii="Times New Roman"/>
                <w:sz w:val="24"/>
              </w:rPr>
              <w:t>201</w:t>
            </w:r>
            <w:r>
              <w:rPr>
                <w:rFonts w:hint="eastAsia" w:ascii="Times New Roman"/>
                <w:sz w:val="24"/>
                <w:lang w:val="en-US" w:eastAsia="zh-CN"/>
              </w:rPr>
              <w:t>8</w:t>
            </w:r>
            <w:r>
              <w:rPr>
                <w:rFonts w:ascii="Times New Roman"/>
                <w:sz w:val="24"/>
              </w:rPr>
              <w:t>.</w:t>
            </w:r>
            <w:r>
              <w:rPr>
                <w:rFonts w:hint="eastAsia" w:ascii="Times New Roman"/>
                <w:sz w:val="24"/>
                <w:lang w:val="en-US" w:eastAsia="zh-CN"/>
              </w:rPr>
              <w:t>5</w:t>
            </w:r>
            <w:r>
              <w:rPr>
                <w:rFonts w:ascii="Times New Roman"/>
                <w:sz w:val="24"/>
              </w:rPr>
              <w:t>.</w:t>
            </w:r>
            <w:r>
              <w:rPr>
                <w:rFonts w:hint="eastAsia" w:ascii="Times New Roman"/>
                <w:sz w:val="24"/>
                <w:lang w:val="en-US" w:eastAsia="zh-CN"/>
              </w:rPr>
              <w:t>2</w:t>
            </w:r>
          </w:p>
        </w:tc>
        <w:tc>
          <w:tcPr>
            <w:tcW w:w="5990" w:type="dxa"/>
            <w:tcBorders>
              <w:top w:val="single" w:color="000000" w:sz="8" w:space="0"/>
              <w:left w:val="single" w:color="000000" w:sz="8" w:space="0"/>
              <w:right w:val="single" w:color="000000" w:sz="8" w:space="0"/>
            </w:tcBorders>
          </w:tcPr>
          <w:p>
            <w:pPr>
              <w:pStyle w:val="13"/>
              <w:spacing w:before="1"/>
              <w:ind w:left="2514"/>
              <w:rPr>
                <w:sz w:val="24"/>
              </w:rPr>
            </w:pPr>
            <w:r>
              <w:rPr>
                <w:sz w:val="24"/>
              </w:rPr>
              <w:t>创建⽂档</w:t>
            </w:r>
          </w:p>
        </w:tc>
        <w:tc>
          <w:tcPr>
            <w:tcW w:w="1733" w:type="dxa"/>
            <w:tcBorders>
              <w:top w:val="single" w:color="000000" w:sz="8" w:space="0"/>
              <w:left w:val="single" w:color="000000" w:sz="8" w:space="0"/>
            </w:tcBorders>
          </w:tcPr>
          <w:p>
            <w:pPr>
              <w:pStyle w:val="13"/>
              <w:spacing w:before="78"/>
              <w:ind w:left="604" w:right="563"/>
              <w:jc w:val="center"/>
              <w:rPr>
                <w:rFonts w:ascii="Times New Roman"/>
                <w:sz w:val="24"/>
              </w:rPr>
            </w:pPr>
            <w:r>
              <w:rPr>
                <w:rFonts w:ascii="Times New Roman"/>
                <w:sz w:val="24"/>
              </w:rPr>
              <w:t>1.0</w:t>
            </w:r>
          </w:p>
        </w:tc>
      </w:tr>
    </w:tbl>
    <w:p>
      <w:pPr>
        <w:pStyle w:val="4"/>
        <w:spacing w:before="363" w:line="467" w:lineRule="exact"/>
      </w:pPr>
      <w:bookmarkStart w:id="2" w:name="_bookmark2"/>
      <w:bookmarkEnd w:id="2"/>
      <w:r>
        <w:t>⼀ 引⾔</w:t>
      </w:r>
    </w:p>
    <w:p>
      <w:pPr>
        <w:pStyle w:val="5"/>
        <w:numPr>
          <w:ilvl w:val="0"/>
          <w:numId w:val="1"/>
        </w:numPr>
        <w:tabs>
          <w:tab w:val="left" w:pos="331"/>
        </w:tabs>
        <w:spacing w:line="402" w:lineRule="exact"/>
        <w:rPr>
          <w:rFonts w:ascii="Times New Roman" w:eastAsia="Times New Roman"/>
        </w:rPr>
      </w:pPr>
      <w:r>
        <w:t>团队名称：</w:t>
      </w:r>
      <w:r>
        <w:fldChar w:fldCharType="begin"/>
      </w:r>
      <w:r>
        <w:instrText xml:space="preserve"> HYPERLINK "http://114.215.188.21/groups/161250033_crowdSourcing" </w:instrText>
      </w:r>
      <w:r>
        <w:fldChar w:fldCharType="separate"/>
      </w:r>
      <w:r>
        <w:t>161250033_crowdSourcing</w:t>
      </w:r>
      <w:r>
        <w:fldChar w:fldCharType="end"/>
      </w:r>
    </w:p>
    <w:p>
      <w:pPr>
        <w:pStyle w:val="12"/>
        <w:numPr>
          <w:ilvl w:val="0"/>
          <w:numId w:val="1"/>
        </w:numPr>
        <w:tabs>
          <w:tab w:val="left" w:pos="331"/>
        </w:tabs>
        <w:spacing w:line="451" w:lineRule="exact"/>
        <w:rPr>
          <w:sz w:val="28"/>
        </w:rPr>
      </w:pPr>
      <w:r>
        <w:rPr>
          <w:sz w:val="28"/>
        </w:rPr>
        <w:t>⽂档信息：</w:t>
      </w:r>
    </w:p>
    <w:tbl>
      <w:tblPr>
        <w:tblStyle w:val="10"/>
        <w:tblW w:w="10125" w:type="dxa"/>
        <w:tblInd w:w="140" w:type="dxa"/>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
      <w:tblGrid>
        <w:gridCol w:w="2409"/>
        <w:gridCol w:w="7716"/>
      </w:tblGrid>
      <w:tr>
        <w:tblPrEx>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Ex>
        <w:trPr>
          <w:trHeight w:val="500" w:hRule="atLeast"/>
        </w:trPr>
        <w:tc>
          <w:tcPr>
            <w:tcW w:w="2409" w:type="dxa"/>
            <w:tcBorders>
              <w:bottom w:val="single" w:color="000001" w:sz="8" w:space="0"/>
              <w:right w:val="single" w:color="000001" w:sz="8" w:space="0"/>
            </w:tcBorders>
          </w:tcPr>
          <w:p>
            <w:pPr>
              <w:pStyle w:val="13"/>
              <w:spacing w:before="18"/>
              <w:ind w:left="954" w:right="909"/>
              <w:jc w:val="center"/>
              <w:rPr>
                <w:sz w:val="24"/>
              </w:rPr>
            </w:pPr>
            <w:r>
              <w:rPr>
                <w:sz w:val="24"/>
              </w:rPr>
              <w:t>内容</w:t>
            </w:r>
          </w:p>
        </w:tc>
        <w:tc>
          <w:tcPr>
            <w:tcW w:w="7716" w:type="dxa"/>
            <w:tcBorders>
              <w:left w:val="single" w:color="000001" w:sz="8" w:space="0"/>
              <w:bottom w:val="single" w:color="000001" w:sz="8" w:space="0"/>
            </w:tcBorders>
          </w:tcPr>
          <w:p>
            <w:pPr>
              <w:pStyle w:val="13"/>
              <w:spacing w:before="18"/>
              <w:ind w:left="3590" w:right="3580"/>
              <w:jc w:val="center"/>
              <w:rPr>
                <w:sz w:val="24"/>
              </w:rPr>
            </w:pPr>
            <w:r>
              <w:rPr>
                <w:sz w:val="24"/>
              </w:rPr>
              <w:t>说明</w:t>
            </w:r>
          </w:p>
        </w:tc>
      </w:tr>
      <w:tr>
        <w:tblPrEx>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Ex>
        <w:trPr>
          <w:trHeight w:val="500" w:hRule="atLeast"/>
        </w:trPr>
        <w:tc>
          <w:tcPr>
            <w:tcW w:w="2409" w:type="dxa"/>
            <w:tcBorders>
              <w:top w:val="single" w:color="000001" w:sz="8" w:space="0"/>
              <w:bottom w:val="single" w:color="000001" w:sz="8" w:space="0"/>
              <w:right w:val="single" w:color="000001" w:sz="8" w:space="0"/>
            </w:tcBorders>
          </w:tcPr>
          <w:p>
            <w:pPr>
              <w:pStyle w:val="13"/>
              <w:spacing w:before="18"/>
              <w:ind w:left="0" w:right="687"/>
              <w:jc w:val="right"/>
              <w:rPr>
                <w:sz w:val="24"/>
              </w:rPr>
            </w:pPr>
            <w:r>
              <w:rPr>
                <w:sz w:val="24"/>
              </w:rPr>
              <w:t>编写⽬的</w:t>
            </w:r>
          </w:p>
        </w:tc>
        <w:tc>
          <w:tcPr>
            <w:tcW w:w="7716" w:type="dxa"/>
            <w:tcBorders>
              <w:top w:val="single" w:color="000001" w:sz="8" w:space="0"/>
              <w:left w:val="single" w:color="000001" w:sz="8" w:space="0"/>
              <w:bottom w:val="single" w:color="000001" w:sz="8" w:space="0"/>
            </w:tcBorders>
          </w:tcPr>
          <w:p>
            <w:pPr>
              <w:pStyle w:val="13"/>
              <w:spacing w:before="18"/>
              <w:ind w:left="90"/>
              <w:rPr>
                <w:sz w:val="24"/>
              </w:rPr>
            </w:pPr>
            <w:r>
              <w:rPr>
                <w:sz w:val="24"/>
              </w:rPr>
              <w:t>该⽂档是项⽬第</w:t>
            </w:r>
            <w:r>
              <w:rPr>
                <w:rFonts w:hint="eastAsia"/>
                <w:sz w:val="24"/>
                <w:lang w:val="en-US" w:eastAsia="zh-CN"/>
              </w:rPr>
              <w:t>三</w:t>
            </w:r>
            <w:r>
              <w:rPr>
                <w:sz w:val="24"/>
              </w:rPr>
              <w:t>循环的项⽬计划⽂档,规定了项⽬的各项计划和议程</w:t>
            </w:r>
          </w:p>
        </w:tc>
      </w:tr>
      <w:tr>
        <w:tblPrEx>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Ex>
        <w:trPr>
          <w:trHeight w:val="500" w:hRule="atLeast"/>
        </w:trPr>
        <w:tc>
          <w:tcPr>
            <w:tcW w:w="2409" w:type="dxa"/>
            <w:tcBorders>
              <w:top w:val="single" w:color="000001" w:sz="8" w:space="0"/>
              <w:bottom w:val="single" w:color="000001" w:sz="8" w:space="0"/>
              <w:right w:val="single" w:color="000001" w:sz="8" w:space="0"/>
            </w:tcBorders>
          </w:tcPr>
          <w:p>
            <w:pPr>
              <w:pStyle w:val="13"/>
              <w:spacing w:before="18"/>
              <w:ind w:left="954" w:right="909"/>
              <w:jc w:val="center"/>
              <w:rPr>
                <w:sz w:val="24"/>
              </w:rPr>
            </w:pPr>
            <w:r>
              <w:rPr>
                <w:sz w:val="24"/>
              </w:rPr>
              <w:t>背景</w:t>
            </w:r>
          </w:p>
        </w:tc>
        <w:tc>
          <w:tcPr>
            <w:tcW w:w="7716" w:type="dxa"/>
            <w:tcBorders>
              <w:top w:val="single" w:color="000001" w:sz="8" w:space="0"/>
              <w:left w:val="single" w:color="000001" w:sz="8" w:space="0"/>
              <w:bottom w:val="single" w:color="000001" w:sz="8" w:space="0"/>
            </w:tcBorders>
          </w:tcPr>
          <w:p>
            <w:pPr>
              <w:pStyle w:val="13"/>
              <w:spacing w:before="18"/>
              <w:ind w:left="90"/>
              <w:rPr>
                <w:sz w:val="24"/>
              </w:rPr>
            </w:pPr>
            <w:r>
              <w:rPr>
                <w:sz w:val="24"/>
              </w:rPr>
              <w:t>⽆</w:t>
            </w:r>
          </w:p>
        </w:tc>
      </w:tr>
      <w:tr>
        <w:tblPrEx>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Ex>
        <w:trPr>
          <w:trHeight w:val="500" w:hRule="atLeast"/>
        </w:trPr>
        <w:tc>
          <w:tcPr>
            <w:tcW w:w="2409" w:type="dxa"/>
            <w:tcBorders>
              <w:top w:val="single" w:color="000001" w:sz="8" w:space="0"/>
              <w:bottom w:val="single" w:color="000001" w:sz="8" w:space="0"/>
              <w:right w:val="single" w:color="000001" w:sz="8" w:space="0"/>
            </w:tcBorders>
          </w:tcPr>
          <w:p>
            <w:pPr>
              <w:pStyle w:val="13"/>
              <w:spacing w:before="18"/>
              <w:ind w:left="0" w:right="627"/>
              <w:jc w:val="right"/>
              <w:rPr>
                <w:sz w:val="24"/>
              </w:rPr>
            </w:pPr>
            <w:r>
              <w:rPr>
                <w:sz w:val="24"/>
              </w:rPr>
              <w:t>定义/术语</w:t>
            </w:r>
          </w:p>
        </w:tc>
        <w:tc>
          <w:tcPr>
            <w:tcW w:w="7716" w:type="dxa"/>
            <w:tcBorders>
              <w:top w:val="single" w:color="000001" w:sz="8" w:space="0"/>
              <w:left w:val="single" w:color="000001" w:sz="8" w:space="0"/>
              <w:bottom w:val="single" w:color="000001" w:sz="8" w:space="0"/>
            </w:tcBorders>
          </w:tcPr>
          <w:p>
            <w:pPr>
              <w:pStyle w:val="13"/>
              <w:spacing w:before="18"/>
              <w:ind w:left="90"/>
              <w:rPr>
                <w:sz w:val="24"/>
              </w:rPr>
            </w:pPr>
            <w:r>
              <w:rPr>
                <w:sz w:val="24"/>
              </w:rPr>
              <w:t>⽆</w:t>
            </w:r>
          </w:p>
        </w:tc>
      </w:tr>
      <w:tr>
        <w:tblPrEx>
          <w:tblBorders>
            <w:top w:val="single" w:color="000001" w:sz="12" w:space="0"/>
            <w:left w:val="single" w:color="000001" w:sz="12" w:space="0"/>
            <w:bottom w:val="single" w:color="000001" w:sz="12" w:space="0"/>
            <w:right w:val="single" w:color="000001" w:sz="12" w:space="0"/>
            <w:insideH w:val="single" w:color="000001" w:sz="12" w:space="0"/>
            <w:insideV w:val="single" w:color="000001" w:sz="12" w:space="0"/>
          </w:tblBorders>
          <w:tblLayout w:type="fixed"/>
          <w:tblCellMar>
            <w:top w:w="0" w:type="dxa"/>
            <w:left w:w="0" w:type="dxa"/>
            <w:bottom w:w="0" w:type="dxa"/>
            <w:right w:w="0" w:type="dxa"/>
          </w:tblCellMar>
        </w:tblPrEx>
        <w:trPr>
          <w:trHeight w:val="500" w:hRule="atLeast"/>
        </w:trPr>
        <w:tc>
          <w:tcPr>
            <w:tcW w:w="2409" w:type="dxa"/>
            <w:tcBorders>
              <w:top w:val="single" w:color="000001" w:sz="8" w:space="0"/>
              <w:right w:val="single" w:color="000001" w:sz="8" w:space="0"/>
            </w:tcBorders>
          </w:tcPr>
          <w:p>
            <w:pPr>
              <w:pStyle w:val="13"/>
              <w:spacing w:before="18"/>
              <w:ind w:left="0" w:right="687"/>
              <w:jc w:val="right"/>
              <w:rPr>
                <w:sz w:val="24"/>
              </w:rPr>
            </w:pPr>
            <w:r>
              <w:rPr>
                <w:sz w:val="24"/>
              </w:rPr>
              <w:t>参考资料</w:t>
            </w:r>
          </w:p>
        </w:tc>
        <w:tc>
          <w:tcPr>
            <w:tcW w:w="7716" w:type="dxa"/>
            <w:tcBorders>
              <w:top w:val="single" w:color="000001" w:sz="8" w:space="0"/>
              <w:left w:val="single" w:color="000001" w:sz="8" w:space="0"/>
            </w:tcBorders>
          </w:tcPr>
          <w:p>
            <w:pPr>
              <w:pStyle w:val="13"/>
              <w:spacing w:before="18"/>
              <w:ind w:left="90"/>
              <w:rPr>
                <w:sz w:val="24"/>
              </w:rPr>
            </w:pPr>
            <w:r>
              <w:rPr>
                <w:sz w:val="24"/>
              </w:rPr>
              <w:t>《软件⼯程与计算3》</w:t>
            </w:r>
          </w:p>
        </w:tc>
      </w:tr>
    </w:tbl>
    <w:p>
      <w:pPr>
        <w:spacing w:before="259" w:line="472" w:lineRule="exact"/>
        <w:ind w:left="120"/>
        <w:rPr>
          <w:rFonts w:ascii="微软雅黑" w:eastAsia="微软雅黑"/>
          <w:b/>
          <w:sz w:val="28"/>
        </w:rPr>
      </w:pPr>
      <w:bookmarkStart w:id="3" w:name="_bookmark3"/>
      <w:bookmarkEnd w:id="3"/>
      <w:r>
        <w:rPr>
          <w:rFonts w:hint="eastAsia" w:ascii="微软雅黑" w:eastAsia="微软雅黑"/>
          <w:b/>
          <w:sz w:val="28"/>
        </w:rPr>
        <w:t>⼆ 阶段⽬标</w:t>
      </w:r>
    </w:p>
    <w:p>
      <w:pPr>
        <w:pStyle w:val="6"/>
        <w:spacing w:line="341" w:lineRule="exact"/>
        <w:ind w:left="120"/>
      </w:pPr>
      <w:r>
        <w:t>在第</w:t>
      </w:r>
      <w:r>
        <w:rPr>
          <w:rFonts w:hint="eastAsia"/>
          <w:lang w:val="en-US" w:eastAsia="zh-CN"/>
        </w:rPr>
        <w:t>三</w:t>
      </w:r>
      <w:r>
        <w:t>循环，团队需要完成以下任务：</w:t>
      </w:r>
    </w:p>
    <w:p>
      <w:pPr>
        <w:pStyle w:val="12"/>
        <w:numPr>
          <w:ilvl w:val="0"/>
          <w:numId w:val="2"/>
        </w:numPr>
        <w:tabs>
          <w:tab w:val="left" w:pos="287"/>
        </w:tabs>
        <w:ind w:hanging="166"/>
        <w:rPr>
          <w:sz w:val="24"/>
        </w:rPr>
      </w:pPr>
      <w:r>
        <w:rPr>
          <w:sz w:val="24"/>
        </w:rPr>
        <w:t>完成《项⽬启动⽂档》</w:t>
      </w:r>
    </w:p>
    <w:p>
      <w:pPr>
        <w:pStyle w:val="12"/>
        <w:numPr>
          <w:ilvl w:val="0"/>
          <w:numId w:val="2"/>
        </w:numPr>
        <w:tabs>
          <w:tab w:val="left" w:pos="287"/>
        </w:tabs>
        <w:ind w:hanging="166"/>
        <w:rPr>
          <w:sz w:val="24"/>
        </w:rPr>
      </w:pPr>
      <w:r>
        <w:rPr>
          <w:sz w:val="24"/>
        </w:rPr>
        <w:t>对需求进⾏分析，完成</w:t>
      </w:r>
      <w:r>
        <w:rPr>
          <w:rFonts w:hint="eastAsia"/>
          <w:sz w:val="24"/>
          <w:lang w:val="en-US" w:eastAsia="zh-CN"/>
        </w:rPr>
        <w:t>进一步</w:t>
      </w:r>
      <w:r>
        <w:rPr>
          <w:sz w:val="24"/>
        </w:rPr>
        <w:t>《需求规格说明书》</w:t>
      </w:r>
    </w:p>
    <w:p>
      <w:pPr>
        <w:pStyle w:val="12"/>
        <w:numPr>
          <w:ilvl w:val="0"/>
          <w:numId w:val="2"/>
        </w:numPr>
        <w:tabs>
          <w:tab w:val="left" w:pos="287"/>
        </w:tabs>
        <w:ind w:hanging="166"/>
        <w:rPr>
          <w:sz w:val="24"/>
        </w:rPr>
      </w:pPr>
      <w:r>
        <w:rPr>
          <w:sz w:val="24"/>
        </w:rPr>
        <w:t>对项⽬进⾏</w:t>
      </w:r>
      <w:r>
        <w:rPr>
          <w:rFonts w:hint="eastAsia"/>
          <w:sz w:val="24"/>
          <w:lang w:val="en-US" w:eastAsia="zh-CN"/>
        </w:rPr>
        <w:t>进一步</w:t>
      </w:r>
      <w:r>
        <w:rPr>
          <w:sz w:val="24"/>
        </w:rPr>
        <w:t>设计，完成《</w:t>
      </w:r>
      <w:r>
        <w:rPr>
          <w:rFonts w:hint="eastAsia"/>
          <w:sz w:val="24"/>
          <w:lang w:val="en-US" w:eastAsia="zh-CN"/>
        </w:rPr>
        <w:t>体系结构</w:t>
      </w:r>
      <w:r>
        <w:rPr>
          <w:sz w:val="24"/>
        </w:rPr>
        <w:t>设计⽂档》</w:t>
      </w:r>
    </w:p>
    <w:p>
      <w:pPr>
        <w:pStyle w:val="12"/>
        <w:numPr>
          <w:ilvl w:val="0"/>
          <w:numId w:val="2"/>
        </w:numPr>
        <w:tabs>
          <w:tab w:val="left" w:pos="287"/>
        </w:tabs>
        <w:ind w:hanging="166"/>
        <w:rPr>
          <w:sz w:val="24"/>
        </w:rPr>
      </w:pPr>
      <w:r>
        <w:rPr>
          <w:sz w:val="24"/>
        </w:rPr>
        <w:t>完成单元和集成测试，编写测试⽤例</w:t>
      </w:r>
    </w:p>
    <w:p>
      <w:pPr>
        <w:pStyle w:val="12"/>
        <w:numPr>
          <w:ilvl w:val="0"/>
          <w:numId w:val="2"/>
        </w:numPr>
        <w:tabs>
          <w:tab w:val="left" w:pos="287"/>
        </w:tabs>
        <w:spacing w:line="385" w:lineRule="exact"/>
        <w:ind w:hanging="166"/>
        <w:rPr>
          <w:sz w:val="24"/>
        </w:rPr>
      </w:pPr>
      <w:r>
        <w:rPr>
          <w:sz w:val="24"/>
        </w:rPr>
        <w:t>完成⼩组和个⼈总结</w:t>
      </w:r>
    </w:p>
    <w:p>
      <w:pPr>
        <w:pStyle w:val="4"/>
        <w:spacing w:before="222" w:line="240" w:lineRule="auto"/>
      </w:pPr>
      <w:bookmarkStart w:id="4" w:name="_bookmark4"/>
      <w:bookmarkEnd w:id="4"/>
      <w:r>
        <w:t>三 ⽇程表</w:t>
      </w:r>
    </w:p>
    <w:p>
      <w:pPr>
        <w:pStyle w:val="6"/>
        <w:spacing w:before="10"/>
        <w:rPr>
          <w:rFonts w:ascii="微软雅黑"/>
          <w:b/>
          <w:sz w:val="14"/>
        </w:rPr>
      </w:pPr>
      <w:r>
        <mc:AlternateContent>
          <mc:Choice Requires="wps">
            <w:drawing>
              <wp:anchor distT="0" distB="0" distL="114300" distR="114300" simplePos="0" relativeHeight="251661312" behindDoc="1" locked="0" layoutInCell="1" allowOverlap="1">
                <wp:simplePos x="0" y="0"/>
                <wp:positionH relativeFrom="page">
                  <wp:posOffset>539750</wp:posOffset>
                </wp:positionH>
                <wp:positionV relativeFrom="paragraph">
                  <wp:posOffset>198120</wp:posOffset>
                </wp:positionV>
                <wp:extent cx="6476365" cy="0"/>
                <wp:effectExtent l="0" t="0" r="0" b="0"/>
                <wp:wrapTopAndBottom/>
                <wp:docPr id="16" name="直线 2"/>
                <wp:cNvGraphicFramePr/>
                <a:graphic xmlns:a="http://schemas.openxmlformats.org/drawingml/2006/main">
                  <a:graphicData uri="http://schemas.microsoft.com/office/word/2010/wordprocessingShape">
                    <wps:wsp>
                      <wps:cNvCnPr/>
                      <wps:spPr>
                        <a:xfrm>
                          <a:off x="0" y="0"/>
                          <a:ext cx="6476365" cy="0"/>
                        </a:xfrm>
                        <a:prstGeom prst="line">
                          <a:avLst/>
                        </a:prstGeom>
                        <a:ln w="6350" cap="flat" cmpd="sng">
                          <a:solidFill>
                            <a:srgbClr val="515151"/>
                          </a:solidFill>
                          <a:prstDash val="solid"/>
                          <a:headEnd type="none" w="med" len="med"/>
                          <a:tailEnd type="none" w="med" len="med"/>
                        </a:ln>
                      </wps:spPr>
                      <wps:bodyPr upright="1"/>
                    </wps:wsp>
                  </a:graphicData>
                </a:graphic>
              </wp:anchor>
            </w:drawing>
          </mc:Choice>
          <mc:Fallback>
            <w:pict>
              <v:line id="直线 2" o:spid="_x0000_s1026" o:spt="20" style="position:absolute;left:0pt;margin-left:42.5pt;margin-top:15.6pt;height:0pt;width:509.95pt;mso-position-horizontal-relative:page;mso-wrap-distance-bottom:0pt;mso-wrap-distance-top:0pt;z-index:-251655168;mso-width-relative:page;mso-height-relative:page;" filled="f" stroked="t" coordsize="21600,21600" o:gfxdata="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ebqS62AAAAAkBAAAPAAAAAAAAAAEAIAAAACIA&#10;AABkcnMvZG93bnJldi54bWxQSwECFAAUAAAACACHTuJAUKl6tdABAACOAwAADgAAAAAAAAABACAA&#10;AAAnAQAAZHJzL2Uyb0RvYy54bWxQSwUGAAAAAAYABgBZAQAAaQUAAAAA&#10;">
                <v:fill on="f" focussize="0,0"/>
                <v:stroke weight="0.5pt" color="#515151" joinstyle="round"/>
                <v:imagedata o:title=""/>
                <o:lock v:ext="edit" aspectratio="f"/>
                <w10:wrap type="topAndBottom"/>
              </v:line>
            </w:pict>
          </mc:Fallback>
        </mc:AlternateContent>
      </w:r>
    </w:p>
    <w:p>
      <w:pPr>
        <w:pStyle w:val="5"/>
        <w:numPr>
          <w:ilvl w:val="0"/>
          <w:numId w:val="3"/>
        </w:numPr>
        <w:tabs>
          <w:tab w:val="left" w:pos="301"/>
        </w:tabs>
        <w:ind w:hanging="180"/>
      </w:pPr>
      <w:bookmarkStart w:id="5" w:name="_bookmark5"/>
      <w:bookmarkEnd w:id="5"/>
      <w:r>
        <w:rPr>
          <w:spacing w:val="5"/>
        </w:rPr>
        <w:t>项⽬⽇程表</w:t>
      </w:r>
    </w:p>
    <w:p>
      <w:pPr>
        <w:pStyle w:val="6"/>
        <w:spacing w:before="28"/>
        <w:ind w:left="120"/>
      </w:pPr>
      <w:r>
        <w:t>1.根据⽬前的进展情况以及对下⼀循环的计划，得到的⽢特图如下所⽰</w:t>
      </w:r>
    </w:p>
    <w:p>
      <w:pPr>
        <w:pStyle w:val="6"/>
        <w:spacing w:before="16"/>
        <w:rPr>
          <w:sz w:val="18"/>
        </w:rPr>
      </w:pPr>
      <w:r>
        <w:drawing>
          <wp:inline distT="0" distB="0" distL="114300" distR="114300">
            <wp:extent cx="6626860" cy="2569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26860" cy="2569845"/>
                    </a:xfrm>
                    <a:prstGeom prst="rect">
                      <a:avLst/>
                    </a:prstGeom>
                    <a:noFill/>
                    <a:ln w="9525">
                      <a:noFill/>
                    </a:ln>
                  </pic:spPr>
                </pic:pic>
              </a:graphicData>
            </a:graphic>
          </wp:inline>
        </w:drawing>
      </w:r>
    </w:p>
    <w:p>
      <w:pPr>
        <w:rPr>
          <w:sz w:val="18"/>
        </w:rPr>
        <w:sectPr>
          <w:footerReference r:id="rId4" w:type="default"/>
          <w:pgSz w:w="11900" w:h="16840"/>
          <w:pgMar w:top="1200" w:right="720" w:bottom="1320" w:left="740" w:header="0" w:footer="1134" w:gutter="0"/>
          <w:cols w:space="720" w:num="1"/>
        </w:sectPr>
      </w:pPr>
    </w:p>
    <w:p>
      <w:pPr>
        <w:pStyle w:val="6"/>
        <w:spacing w:before="39"/>
        <w:ind w:left="120"/>
      </w:pPr>
      <w:r>
        <w:t>2.第⼀循环成本估算表（对应于⽢特图）</w:t>
      </w:r>
    </w:p>
    <w:tbl>
      <w:tblPr>
        <w:tblStyle w:val="10"/>
        <w:tblW w:w="10168" w:type="dxa"/>
        <w:tblInd w:w="14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542"/>
        <w:gridCol w:w="2542"/>
        <w:gridCol w:w="2542"/>
        <w:gridCol w:w="254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0" w:hRule="atLeast"/>
        </w:trPr>
        <w:tc>
          <w:tcPr>
            <w:tcW w:w="2542" w:type="dxa"/>
            <w:tcBorders>
              <w:bottom w:val="single" w:color="000000" w:sz="8" w:space="0"/>
              <w:right w:val="single" w:color="000000" w:sz="8" w:space="0"/>
            </w:tcBorders>
          </w:tcPr>
          <w:p>
            <w:pPr>
              <w:pStyle w:val="13"/>
              <w:spacing w:before="0" w:line="391" w:lineRule="exact"/>
              <w:ind w:left="253" w:right="208"/>
              <w:jc w:val="center"/>
              <w:rPr>
                <w:rFonts w:ascii="Times New Roman" w:eastAsia="Times New Roman"/>
                <w:sz w:val="24"/>
              </w:rPr>
            </w:pPr>
            <w:r>
              <w:rPr>
                <w:sz w:val="24"/>
              </w:rPr>
              <w:t>任务</w:t>
            </w:r>
            <w:r>
              <w:rPr>
                <w:rFonts w:ascii="Times New Roman" w:eastAsia="Times New Roman"/>
                <w:sz w:val="24"/>
              </w:rPr>
              <w:t>ID</w:t>
            </w:r>
          </w:p>
        </w:tc>
        <w:tc>
          <w:tcPr>
            <w:tcW w:w="2542" w:type="dxa"/>
            <w:tcBorders>
              <w:left w:val="single" w:color="000000" w:sz="8" w:space="0"/>
              <w:bottom w:val="single" w:color="000000" w:sz="8" w:space="0"/>
              <w:right w:val="single" w:color="000000" w:sz="8" w:space="0"/>
            </w:tcBorders>
          </w:tcPr>
          <w:p>
            <w:pPr>
              <w:pStyle w:val="13"/>
              <w:spacing w:before="0" w:line="391" w:lineRule="exact"/>
              <w:ind w:left="55" w:right="22"/>
              <w:jc w:val="center"/>
              <w:rPr>
                <w:sz w:val="24"/>
              </w:rPr>
            </w:pPr>
            <w:r>
              <w:rPr>
                <w:sz w:val="24"/>
              </w:rPr>
              <w:t>成本预估（⼈⽇）</w:t>
            </w:r>
          </w:p>
        </w:tc>
        <w:tc>
          <w:tcPr>
            <w:tcW w:w="2542" w:type="dxa"/>
            <w:tcBorders>
              <w:left w:val="single" w:color="000000" w:sz="8" w:space="0"/>
              <w:bottom w:val="single" w:color="000000" w:sz="8" w:space="0"/>
              <w:right w:val="single" w:color="000000" w:sz="8" w:space="0"/>
            </w:tcBorders>
          </w:tcPr>
          <w:p>
            <w:pPr>
              <w:pStyle w:val="13"/>
              <w:spacing w:before="0" w:line="391" w:lineRule="exact"/>
              <w:ind w:left="55" w:right="26"/>
              <w:jc w:val="center"/>
              <w:rPr>
                <w:sz w:val="24"/>
              </w:rPr>
            </w:pPr>
            <w:r>
              <w:rPr>
                <w:sz w:val="24"/>
              </w:rPr>
              <w:t>实际执⾏记录（⼈⽇）</w:t>
            </w:r>
          </w:p>
        </w:tc>
        <w:tc>
          <w:tcPr>
            <w:tcW w:w="2542" w:type="dxa"/>
            <w:tcBorders>
              <w:left w:val="single" w:color="000000" w:sz="8" w:space="0"/>
              <w:bottom w:val="single" w:color="000000" w:sz="8" w:space="0"/>
            </w:tcBorders>
          </w:tcPr>
          <w:p>
            <w:pPr>
              <w:pStyle w:val="13"/>
              <w:spacing w:before="0" w:line="391" w:lineRule="exact"/>
              <w:ind w:left="253" w:right="223"/>
              <w:jc w:val="center"/>
              <w:rPr>
                <w:sz w:val="24"/>
              </w:rPr>
            </w:pPr>
            <w:r>
              <w:rPr>
                <w:sz w:val="24"/>
              </w:rPr>
              <w:t>实际</w:t>
            </w:r>
            <w:r>
              <w:rPr>
                <w:rFonts w:ascii="Times New Roman" w:eastAsia="Times New Roman"/>
                <w:sz w:val="24"/>
              </w:rPr>
              <w:t>-</w:t>
            </w:r>
            <w:r>
              <w:rPr>
                <w:sz w:val="24"/>
              </w:rPr>
              <w:t>预估（⼈⽇）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6" w:hRule="atLeast"/>
        </w:trPr>
        <w:tc>
          <w:tcPr>
            <w:tcW w:w="2542" w:type="dxa"/>
            <w:tcBorders>
              <w:top w:val="single" w:color="000000" w:sz="8" w:space="0"/>
              <w:bottom w:val="single" w:color="000000" w:sz="8" w:space="0"/>
              <w:right w:val="single" w:color="000000" w:sz="8" w:space="0"/>
            </w:tcBorders>
          </w:tcPr>
          <w:p>
            <w:pPr>
              <w:pStyle w:val="13"/>
              <w:spacing w:before="46"/>
              <w:ind w:left="32"/>
              <w:jc w:val="center"/>
              <w:rPr>
                <w:rFonts w:ascii="Times New Roman"/>
                <w:sz w:val="24"/>
              </w:rPr>
            </w:pPr>
            <w:r>
              <w:rPr>
                <w:rFonts w:ascii="Times New Roman"/>
                <w:sz w:val="24"/>
              </w:rPr>
              <w:t>1</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46"/>
              <w:ind w:left="33"/>
              <w:jc w:val="center"/>
              <w:rPr>
                <w:rFonts w:ascii="Times New Roman"/>
                <w:sz w:val="24"/>
                <w:lang w:val="en-US" w:eastAsia="zh-CN"/>
              </w:rPr>
            </w:pPr>
            <w:r>
              <w:rPr>
                <w:rFonts w:hint="eastAsia" w:ascii="Times New Roman"/>
                <w:sz w:val="24"/>
                <w:lang w:val="en-US" w:eastAsia="zh-CN"/>
              </w:rPr>
              <w:t>2</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46"/>
              <w:ind w:left="29"/>
              <w:jc w:val="center"/>
              <w:rPr>
                <w:rFonts w:ascii="Times New Roman"/>
                <w:sz w:val="24"/>
              </w:rPr>
            </w:pPr>
            <w:r>
              <w:rPr>
                <w:rFonts w:ascii="Times New Roman"/>
                <w:sz w:val="24"/>
              </w:rPr>
              <w:t>1</w:t>
            </w:r>
          </w:p>
        </w:tc>
        <w:tc>
          <w:tcPr>
            <w:tcW w:w="2542" w:type="dxa"/>
            <w:tcBorders>
              <w:top w:val="single" w:color="000000" w:sz="8" w:space="0"/>
              <w:left w:val="single" w:color="000000" w:sz="8" w:space="0"/>
              <w:bottom w:val="single" w:color="000000" w:sz="8" w:space="0"/>
            </w:tcBorders>
          </w:tcPr>
          <w:p>
            <w:pPr>
              <w:pStyle w:val="13"/>
              <w:spacing w:before="46"/>
              <w:ind w:left="253" w:right="223"/>
              <w:jc w:val="center"/>
              <w:rPr>
                <w:rFonts w:ascii="Times New Roman"/>
                <w:sz w:val="24"/>
                <w:lang w:val="en-US" w:eastAsia="zh-CN"/>
              </w:rPr>
            </w:pPr>
            <w:r>
              <w:rPr>
                <w:rFonts w:hint="eastAsia" w:ascii="Times New Roman"/>
                <w:sz w:val="24"/>
                <w:lang w:val="en-US" w:eastAsia="zh-CN"/>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5" w:hRule="atLeast"/>
        </w:trPr>
        <w:tc>
          <w:tcPr>
            <w:tcW w:w="2542" w:type="dxa"/>
            <w:tcBorders>
              <w:top w:val="single" w:color="000000" w:sz="8" w:space="0"/>
              <w:bottom w:val="single" w:color="000000" w:sz="8" w:space="0"/>
              <w:right w:val="single" w:color="000000" w:sz="8" w:space="0"/>
            </w:tcBorders>
          </w:tcPr>
          <w:p>
            <w:pPr>
              <w:pStyle w:val="13"/>
              <w:spacing w:before="50"/>
              <w:ind w:left="32"/>
              <w:jc w:val="center"/>
              <w:rPr>
                <w:rFonts w:ascii="Times New Roman"/>
                <w:sz w:val="24"/>
              </w:rPr>
            </w:pPr>
            <w:r>
              <w:rPr>
                <w:rFonts w:ascii="Times New Roman"/>
                <w:sz w:val="24"/>
              </w:rPr>
              <w:t>2</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0"/>
              <w:ind w:left="33"/>
              <w:jc w:val="center"/>
              <w:rPr>
                <w:rFonts w:ascii="Times New Roman"/>
                <w:sz w:val="24"/>
                <w:lang w:val="en-US" w:eastAsia="zh-CN"/>
              </w:rPr>
            </w:pPr>
            <w:r>
              <w:rPr>
                <w:rFonts w:hint="eastAsia" w:ascii="Times New Roman"/>
                <w:sz w:val="24"/>
                <w:lang w:val="en-US" w:eastAsia="zh-CN"/>
              </w:rPr>
              <w:t>2</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0"/>
              <w:ind w:left="29"/>
              <w:jc w:val="center"/>
              <w:rPr>
                <w:rFonts w:ascii="Times New Roman"/>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tcBorders>
          </w:tcPr>
          <w:p>
            <w:pPr>
              <w:pStyle w:val="13"/>
              <w:spacing w:before="50"/>
              <w:ind w:left="253" w:right="223"/>
              <w:jc w:val="center"/>
              <w:rPr>
                <w:rFonts w:ascii="Times New Roman"/>
                <w:sz w:val="24"/>
                <w:lang w:val="en-US" w:eastAsia="zh-CN"/>
              </w:rPr>
            </w:pPr>
            <w:r>
              <w:rPr>
                <w:rFonts w:hint="eastAsia" w:ascii="Times New Roman"/>
                <w:sz w:val="24"/>
                <w:lang w:val="en-US" w:eastAsia="zh-CN"/>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6" w:hRule="atLeast"/>
        </w:trPr>
        <w:tc>
          <w:tcPr>
            <w:tcW w:w="2542" w:type="dxa"/>
            <w:tcBorders>
              <w:top w:val="single" w:color="000000" w:sz="8" w:space="0"/>
              <w:bottom w:val="single" w:color="000000" w:sz="8" w:space="0"/>
              <w:right w:val="single" w:color="000000" w:sz="8" w:space="0"/>
            </w:tcBorders>
          </w:tcPr>
          <w:p>
            <w:pPr>
              <w:pStyle w:val="13"/>
              <w:spacing w:before="54"/>
              <w:ind w:left="32"/>
              <w:jc w:val="center"/>
              <w:rPr>
                <w:rFonts w:ascii="Times New Roman"/>
                <w:sz w:val="24"/>
              </w:rPr>
            </w:pPr>
            <w:r>
              <w:rPr>
                <w:rFonts w:ascii="Times New Roman"/>
                <w:sz w:val="24"/>
              </w:rPr>
              <w:t>3</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4"/>
              <w:ind w:left="33"/>
              <w:jc w:val="center"/>
              <w:rPr>
                <w:rFonts w:hint="eastAsia" w:ascii="Times New Roman" w:eastAsia="Adobe 仿宋 Std R"/>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4"/>
              <w:ind w:left="29"/>
              <w:jc w:val="center"/>
              <w:rPr>
                <w:rFonts w:hint="eastAsia" w:ascii="Times New Roman" w:eastAsia="Adobe 仿宋 Std R"/>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tcBorders>
          </w:tcPr>
          <w:p>
            <w:pPr>
              <w:pStyle w:val="13"/>
              <w:spacing w:before="54"/>
              <w:ind w:left="30"/>
              <w:jc w:val="center"/>
              <w:rPr>
                <w:rFonts w:hint="eastAsia" w:ascii="Times New Roman" w:eastAsia="Adobe 仿宋 Std R"/>
                <w:sz w:val="24"/>
                <w:lang w:val="en-US" w:eastAsia="zh-CN"/>
              </w:rPr>
            </w:pPr>
            <w:r>
              <w:rPr>
                <w:rFonts w:hint="eastAsia" w:ascii="Times New Roman"/>
                <w:sz w:val="24"/>
                <w:lang w:val="en-US" w:eastAsia="zh-CN"/>
              </w:rPr>
              <w:t>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5" w:hRule="atLeast"/>
        </w:trPr>
        <w:tc>
          <w:tcPr>
            <w:tcW w:w="2542" w:type="dxa"/>
            <w:tcBorders>
              <w:top w:val="single" w:color="000000" w:sz="8" w:space="0"/>
              <w:bottom w:val="single" w:color="000000" w:sz="8" w:space="0"/>
              <w:right w:val="single" w:color="000000" w:sz="8" w:space="0"/>
            </w:tcBorders>
          </w:tcPr>
          <w:p>
            <w:pPr>
              <w:pStyle w:val="13"/>
              <w:spacing w:before="58"/>
              <w:ind w:left="32"/>
              <w:jc w:val="center"/>
              <w:rPr>
                <w:rFonts w:ascii="Times New Roman"/>
                <w:sz w:val="24"/>
              </w:rPr>
            </w:pPr>
            <w:r>
              <w:rPr>
                <w:rFonts w:ascii="Times New Roman"/>
                <w:sz w:val="24"/>
              </w:rPr>
              <w:t>4</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8"/>
              <w:ind w:left="33"/>
              <w:jc w:val="center"/>
              <w:rPr>
                <w:rFonts w:ascii="Times New Roman"/>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8"/>
              <w:ind w:left="29"/>
              <w:jc w:val="center"/>
              <w:rPr>
                <w:rFonts w:ascii="Times New Roman"/>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tcBorders>
          </w:tcPr>
          <w:p>
            <w:pPr>
              <w:pStyle w:val="13"/>
              <w:spacing w:before="58"/>
              <w:ind w:left="30"/>
              <w:jc w:val="center"/>
              <w:rPr>
                <w:rFonts w:ascii="Times New Roman"/>
                <w:sz w:val="24"/>
                <w:lang w:val="en-US" w:eastAsia="zh-CN"/>
              </w:rPr>
            </w:pPr>
            <w:r>
              <w:rPr>
                <w:rFonts w:hint="eastAsia" w:ascii="Times New Roman"/>
                <w:sz w:val="24"/>
                <w:lang w:val="en-US" w:eastAsia="zh-CN"/>
              </w:rPr>
              <w:t>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6" w:hRule="atLeast"/>
        </w:trPr>
        <w:tc>
          <w:tcPr>
            <w:tcW w:w="2542" w:type="dxa"/>
            <w:tcBorders>
              <w:top w:val="single" w:color="000000" w:sz="8" w:space="0"/>
              <w:bottom w:val="single" w:color="000000" w:sz="8" w:space="0"/>
              <w:right w:val="single" w:color="000000" w:sz="8" w:space="0"/>
            </w:tcBorders>
          </w:tcPr>
          <w:p>
            <w:pPr>
              <w:pStyle w:val="13"/>
              <w:spacing w:before="62"/>
              <w:ind w:left="32"/>
              <w:jc w:val="center"/>
              <w:rPr>
                <w:rFonts w:ascii="Times New Roman"/>
                <w:sz w:val="24"/>
              </w:rPr>
            </w:pPr>
            <w:r>
              <w:rPr>
                <w:rFonts w:ascii="Times New Roman"/>
                <w:sz w:val="24"/>
              </w:rPr>
              <w:t>5</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62"/>
              <w:ind w:left="33"/>
              <w:jc w:val="center"/>
              <w:rPr>
                <w:rFonts w:ascii="Times New Roman"/>
                <w:sz w:val="24"/>
                <w:lang w:val="en-US" w:eastAsia="zh-CN"/>
              </w:rPr>
            </w:pPr>
            <w:r>
              <w:rPr>
                <w:rFonts w:hint="eastAsia" w:ascii="Times New Roman"/>
                <w:sz w:val="24"/>
                <w:lang w:val="en-US" w:eastAsia="zh-CN"/>
              </w:rPr>
              <w:t>3</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62"/>
              <w:ind w:left="29"/>
              <w:jc w:val="center"/>
              <w:rPr>
                <w:rFonts w:ascii="Times New Roman"/>
                <w:sz w:val="24"/>
                <w:lang w:val="en-US" w:eastAsia="zh-CN"/>
              </w:rPr>
            </w:pPr>
            <w:r>
              <w:rPr>
                <w:rFonts w:hint="eastAsia" w:ascii="Times New Roman"/>
                <w:sz w:val="24"/>
                <w:lang w:val="en-US" w:eastAsia="zh-CN"/>
              </w:rPr>
              <w:t>2</w:t>
            </w:r>
          </w:p>
        </w:tc>
        <w:tc>
          <w:tcPr>
            <w:tcW w:w="2542" w:type="dxa"/>
            <w:tcBorders>
              <w:top w:val="single" w:color="000000" w:sz="8" w:space="0"/>
              <w:left w:val="single" w:color="000000" w:sz="8" w:space="0"/>
              <w:bottom w:val="single" w:color="000000" w:sz="8" w:space="0"/>
            </w:tcBorders>
          </w:tcPr>
          <w:p>
            <w:pPr>
              <w:pStyle w:val="13"/>
              <w:spacing w:before="62"/>
              <w:ind w:left="30"/>
              <w:jc w:val="center"/>
              <w:rPr>
                <w:rFonts w:ascii="Times New Roman"/>
                <w:sz w:val="24"/>
                <w:lang w:val="en-US" w:eastAsia="zh-CN"/>
              </w:rPr>
            </w:pPr>
            <w:r>
              <w:rPr>
                <w:rFonts w:hint="eastAsia" w:ascii="Times New Roman"/>
                <w:sz w:val="24"/>
                <w:lang w:val="en-US" w:eastAsia="zh-CN"/>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5" w:hRule="atLeast"/>
        </w:trPr>
        <w:tc>
          <w:tcPr>
            <w:tcW w:w="2542" w:type="dxa"/>
            <w:tcBorders>
              <w:top w:val="single" w:color="000000" w:sz="8" w:space="0"/>
              <w:bottom w:val="single" w:color="000000" w:sz="8" w:space="0"/>
              <w:right w:val="single" w:color="000000" w:sz="8" w:space="0"/>
            </w:tcBorders>
          </w:tcPr>
          <w:p>
            <w:pPr>
              <w:pStyle w:val="13"/>
              <w:spacing w:before="46"/>
              <w:ind w:left="32"/>
              <w:jc w:val="center"/>
              <w:rPr>
                <w:rFonts w:ascii="Times New Roman"/>
                <w:sz w:val="24"/>
              </w:rPr>
            </w:pPr>
            <w:r>
              <w:rPr>
                <w:rFonts w:ascii="Times New Roman"/>
                <w:sz w:val="24"/>
              </w:rPr>
              <w:t>6</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46"/>
              <w:ind w:left="55" w:right="22"/>
              <w:jc w:val="center"/>
              <w:rPr>
                <w:rFonts w:ascii="Times New Roman"/>
                <w:sz w:val="24"/>
                <w:lang w:val="en-US" w:eastAsia="zh-CN"/>
              </w:rPr>
            </w:pPr>
            <w:r>
              <w:rPr>
                <w:rFonts w:hint="eastAsia" w:ascii="Times New Roman"/>
                <w:sz w:val="24"/>
                <w:lang w:val="en-US" w:eastAsia="zh-CN"/>
              </w:rPr>
              <w:t>25</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46"/>
              <w:ind w:left="55" w:right="26"/>
              <w:jc w:val="center"/>
              <w:rPr>
                <w:rFonts w:ascii="Times New Roman"/>
                <w:sz w:val="24"/>
                <w:lang w:val="en-US" w:eastAsia="zh-CN"/>
              </w:rPr>
            </w:pPr>
            <w:r>
              <w:rPr>
                <w:rFonts w:hint="eastAsia" w:ascii="Times New Roman"/>
                <w:sz w:val="24"/>
                <w:lang w:val="en-US" w:eastAsia="zh-CN"/>
              </w:rPr>
              <w:t>26</w:t>
            </w:r>
          </w:p>
        </w:tc>
        <w:tc>
          <w:tcPr>
            <w:tcW w:w="2542" w:type="dxa"/>
            <w:tcBorders>
              <w:top w:val="single" w:color="000000" w:sz="8" w:space="0"/>
              <w:left w:val="single" w:color="000000" w:sz="8" w:space="0"/>
              <w:bottom w:val="single" w:color="000000" w:sz="8" w:space="0"/>
            </w:tcBorders>
          </w:tcPr>
          <w:p>
            <w:pPr>
              <w:pStyle w:val="13"/>
              <w:spacing w:before="46"/>
              <w:ind w:left="253" w:right="223"/>
              <w:jc w:val="center"/>
              <w:rPr>
                <w:rFonts w:ascii="Times New Roman"/>
                <w:sz w:val="24"/>
                <w:lang w:val="en-US" w:eastAsia="zh-CN"/>
              </w:rPr>
            </w:pPr>
            <w:r>
              <w:rPr>
                <w:rFonts w:hint="eastAsia" w:ascii="Times New Roman"/>
                <w:sz w:val="24"/>
                <w:lang w:val="en-US" w:eastAsia="zh-CN"/>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5" w:hRule="atLeast"/>
        </w:trPr>
        <w:tc>
          <w:tcPr>
            <w:tcW w:w="2542" w:type="dxa"/>
            <w:tcBorders>
              <w:top w:val="single" w:color="000000" w:sz="8" w:space="0"/>
              <w:bottom w:val="single" w:color="000000" w:sz="8" w:space="0"/>
              <w:right w:val="single" w:color="000000" w:sz="8" w:space="0"/>
            </w:tcBorders>
          </w:tcPr>
          <w:p>
            <w:pPr>
              <w:pStyle w:val="13"/>
              <w:spacing w:before="50"/>
              <w:ind w:left="32"/>
              <w:jc w:val="center"/>
              <w:rPr>
                <w:rFonts w:ascii="Times New Roman"/>
                <w:sz w:val="24"/>
              </w:rPr>
            </w:pPr>
            <w:r>
              <w:rPr>
                <w:rFonts w:ascii="Times New Roman"/>
                <w:sz w:val="24"/>
              </w:rPr>
              <w:t>7</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0"/>
              <w:ind w:left="33"/>
              <w:jc w:val="center"/>
              <w:rPr>
                <w:rFonts w:hint="eastAsia" w:ascii="Times New Roman" w:eastAsia="Adobe 仿宋 Std R"/>
                <w:sz w:val="24"/>
                <w:lang w:val="en-US" w:eastAsia="zh-CN"/>
              </w:rPr>
            </w:pPr>
            <w:r>
              <w:rPr>
                <w:rFonts w:hint="eastAsia" w:ascii="Times New Roman"/>
                <w:sz w:val="24"/>
                <w:lang w:val="en-US" w:eastAsia="zh-CN"/>
              </w:rPr>
              <w:t>7</w:t>
            </w:r>
          </w:p>
        </w:tc>
        <w:tc>
          <w:tcPr>
            <w:tcW w:w="2542" w:type="dxa"/>
            <w:tcBorders>
              <w:top w:val="single" w:color="000000" w:sz="8" w:space="0"/>
              <w:left w:val="single" w:color="000000" w:sz="8" w:space="0"/>
              <w:bottom w:val="single" w:color="000000" w:sz="8" w:space="0"/>
              <w:right w:val="single" w:color="000000" w:sz="8" w:space="0"/>
            </w:tcBorders>
          </w:tcPr>
          <w:p>
            <w:pPr>
              <w:pStyle w:val="13"/>
              <w:spacing w:before="50"/>
              <w:ind w:left="29"/>
              <w:jc w:val="center"/>
              <w:rPr>
                <w:rFonts w:hint="eastAsia" w:ascii="Times New Roman" w:eastAsia="Adobe 仿宋 Std R"/>
                <w:sz w:val="24"/>
                <w:lang w:val="en-US" w:eastAsia="zh-CN"/>
              </w:rPr>
            </w:pPr>
            <w:r>
              <w:rPr>
                <w:rFonts w:hint="eastAsia" w:ascii="Times New Roman"/>
                <w:sz w:val="24"/>
                <w:lang w:val="en-US" w:eastAsia="zh-CN"/>
              </w:rPr>
              <w:t>7</w:t>
            </w:r>
          </w:p>
        </w:tc>
        <w:tc>
          <w:tcPr>
            <w:tcW w:w="2542" w:type="dxa"/>
            <w:tcBorders>
              <w:top w:val="single" w:color="000000" w:sz="8" w:space="0"/>
              <w:left w:val="single" w:color="000000" w:sz="8" w:space="0"/>
              <w:bottom w:val="single" w:color="000000" w:sz="8" w:space="0"/>
            </w:tcBorders>
          </w:tcPr>
          <w:p>
            <w:pPr>
              <w:pStyle w:val="13"/>
              <w:spacing w:before="50"/>
              <w:ind w:left="30"/>
              <w:jc w:val="center"/>
              <w:rPr>
                <w:rFonts w:ascii="Times New Roman"/>
                <w:sz w:val="24"/>
              </w:rPr>
            </w:pPr>
            <w:r>
              <w:rPr>
                <w:rFonts w:ascii="Times New Roman"/>
                <w:sz w:val="24"/>
              </w:rPr>
              <w:t>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10" w:hRule="atLeast"/>
        </w:trPr>
        <w:tc>
          <w:tcPr>
            <w:tcW w:w="2542" w:type="dxa"/>
            <w:tcBorders>
              <w:top w:val="single" w:color="000000" w:sz="8" w:space="0"/>
              <w:right w:val="single" w:color="000000" w:sz="8" w:space="0"/>
            </w:tcBorders>
          </w:tcPr>
          <w:p>
            <w:pPr>
              <w:pStyle w:val="13"/>
              <w:spacing w:before="0" w:line="391" w:lineRule="exact"/>
              <w:ind w:left="253" w:right="221"/>
              <w:jc w:val="center"/>
              <w:rPr>
                <w:sz w:val="24"/>
              </w:rPr>
            </w:pPr>
            <w:r>
              <w:rPr>
                <w:sz w:val="24"/>
              </w:rPr>
              <w:t>总计</w:t>
            </w:r>
          </w:p>
        </w:tc>
        <w:tc>
          <w:tcPr>
            <w:tcW w:w="2542" w:type="dxa"/>
            <w:tcBorders>
              <w:top w:val="single" w:color="000000" w:sz="8" w:space="0"/>
              <w:left w:val="single" w:color="000000" w:sz="8" w:space="0"/>
              <w:right w:val="single" w:color="000000" w:sz="8" w:space="0"/>
            </w:tcBorders>
          </w:tcPr>
          <w:p>
            <w:pPr>
              <w:pStyle w:val="13"/>
              <w:spacing w:before="54"/>
              <w:ind w:left="55" w:right="22"/>
              <w:jc w:val="center"/>
              <w:rPr>
                <w:rFonts w:ascii="Times New Roman"/>
                <w:sz w:val="24"/>
                <w:lang w:val="en-US" w:eastAsia="zh-CN"/>
              </w:rPr>
            </w:pPr>
            <w:r>
              <w:rPr>
                <w:rFonts w:hint="eastAsia" w:ascii="Times New Roman"/>
                <w:sz w:val="24"/>
                <w:lang w:val="en-US" w:eastAsia="zh-CN"/>
              </w:rPr>
              <w:t>45</w:t>
            </w:r>
          </w:p>
        </w:tc>
        <w:tc>
          <w:tcPr>
            <w:tcW w:w="2542" w:type="dxa"/>
            <w:tcBorders>
              <w:top w:val="single" w:color="000000" w:sz="8" w:space="0"/>
              <w:left w:val="single" w:color="000000" w:sz="8" w:space="0"/>
              <w:right w:val="single" w:color="000000" w:sz="8" w:space="0"/>
            </w:tcBorders>
          </w:tcPr>
          <w:p>
            <w:pPr>
              <w:pStyle w:val="13"/>
              <w:spacing w:before="54"/>
              <w:ind w:left="55" w:right="26"/>
              <w:jc w:val="center"/>
              <w:rPr>
                <w:rFonts w:ascii="Times New Roman"/>
                <w:sz w:val="24"/>
                <w:lang w:val="en-US" w:eastAsia="zh-CN"/>
              </w:rPr>
            </w:pPr>
            <w:r>
              <w:rPr>
                <w:rFonts w:hint="eastAsia" w:ascii="Times New Roman"/>
                <w:sz w:val="24"/>
                <w:lang w:val="en-US" w:eastAsia="zh-CN"/>
              </w:rPr>
              <w:t>45</w:t>
            </w:r>
          </w:p>
        </w:tc>
        <w:tc>
          <w:tcPr>
            <w:tcW w:w="2542" w:type="dxa"/>
            <w:tcBorders>
              <w:top w:val="single" w:color="000000" w:sz="8" w:space="0"/>
              <w:left w:val="single" w:color="000000" w:sz="8" w:space="0"/>
            </w:tcBorders>
          </w:tcPr>
          <w:p>
            <w:pPr>
              <w:pStyle w:val="13"/>
              <w:spacing w:before="54"/>
              <w:ind w:left="253" w:right="223"/>
              <w:jc w:val="center"/>
              <w:rPr>
                <w:rFonts w:ascii="Times New Roman"/>
                <w:sz w:val="24"/>
                <w:lang w:val="en-US" w:eastAsia="zh-CN"/>
              </w:rPr>
            </w:pPr>
            <w:r>
              <w:rPr>
                <w:rFonts w:hint="eastAsia" w:ascii="Times New Roman"/>
                <w:sz w:val="24"/>
                <w:lang w:val="en-US" w:eastAsia="zh-CN"/>
              </w:rPr>
              <w:t>0</w:t>
            </w:r>
          </w:p>
        </w:tc>
      </w:tr>
    </w:tbl>
    <w:p>
      <w:pPr>
        <w:pStyle w:val="6"/>
        <w:spacing w:before="296" w:line="385" w:lineRule="exact"/>
        <w:ind w:left="120"/>
      </w:pPr>
      <w:r>
        <w:t>3.第</w:t>
      </w:r>
      <w:r>
        <w:rPr>
          <w:rFonts w:hint="eastAsia"/>
          <w:lang w:val="en-US" w:eastAsia="zh-CN"/>
        </w:rPr>
        <w:t>三</w:t>
      </w:r>
      <w:r>
        <w:t>循环⽹络图</w:t>
      </w:r>
    </w:p>
    <w:p>
      <w:pPr>
        <w:pStyle w:val="6"/>
        <w:spacing w:line="385" w:lineRule="exact"/>
        <w:ind w:left="120"/>
      </w:pPr>
      <w:r>
        <w:rPr>
          <w:lang w:val="en-US" w:eastAsia="zh-CN" w:bidi="ar-SA"/>
        </w:rPr>
        <w:drawing>
          <wp:anchor distT="0" distB="0" distL="0" distR="0" simplePos="0" relativeHeight="251651072" behindDoc="0" locked="0" layoutInCell="1" allowOverlap="1">
            <wp:simplePos x="0" y="0"/>
            <wp:positionH relativeFrom="page">
              <wp:posOffset>3225800</wp:posOffset>
            </wp:positionH>
            <wp:positionV relativeFrom="paragraph">
              <wp:posOffset>327025</wp:posOffset>
            </wp:positionV>
            <wp:extent cx="959485" cy="46736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7" cstate="print"/>
                    <a:stretch>
                      <a:fillRect/>
                    </a:stretch>
                  </pic:blipFill>
                  <pic:spPr>
                    <a:xfrm>
                      <a:off x="0" y="0"/>
                      <a:ext cx="959656" cy="467201"/>
                    </a:xfrm>
                    <a:prstGeom prst="rect">
                      <a:avLst/>
                    </a:prstGeom>
                  </pic:spPr>
                </pic:pic>
              </a:graphicData>
            </a:graphic>
          </wp:anchor>
        </w:drawing>
      </w:r>
      <w:r>
        <w:rPr>
          <w:lang w:val="en-US" w:eastAsia="zh-CN" w:bidi="ar-SA"/>
        </w:rPr>
        <w:drawing>
          <wp:anchor distT="0" distB="0" distL="0" distR="0" simplePos="0" relativeHeight="251652096" behindDoc="0" locked="0" layoutInCell="1" allowOverlap="1">
            <wp:simplePos x="0" y="0"/>
            <wp:positionH relativeFrom="page">
              <wp:posOffset>4318000</wp:posOffset>
            </wp:positionH>
            <wp:positionV relativeFrom="paragraph">
              <wp:posOffset>347345</wp:posOffset>
            </wp:positionV>
            <wp:extent cx="770255" cy="29591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8" cstate="print"/>
                    <a:stretch>
                      <a:fillRect/>
                    </a:stretch>
                  </pic:blipFill>
                  <pic:spPr>
                    <a:xfrm>
                      <a:off x="0" y="0"/>
                      <a:ext cx="770430" cy="295751"/>
                    </a:xfrm>
                    <a:prstGeom prst="rect">
                      <a:avLst/>
                    </a:prstGeom>
                  </pic:spPr>
                </pic:pic>
              </a:graphicData>
            </a:graphic>
          </wp:anchor>
        </w:drawing>
      </w:r>
      <w:r>
        <w:rPr>
          <w:lang w:val="en-US" w:eastAsia="zh-CN" w:bidi="ar-SA"/>
        </w:rPr>
        <w:drawing>
          <wp:anchor distT="0" distB="0" distL="0" distR="0" simplePos="0" relativeHeight="251653120" behindDoc="0" locked="0" layoutInCell="1" allowOverlap="1">
            <wp:simplePos x="0" y="0"/>
            <wp:positionH relativeFrom="page">
              <wp:posOffset>5194300</wp:posOffset>
            </wp:positionH>
            <wp:positionV relativeFrom="paragraph">
              <wp:posOffset>327025</wp:posOffset>
            </wp:positionV>
            <wp:extent cx="972185" cy="46736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9" cstate="print"/>
                    <a:stretch>
                      <a:fillRect/>
                    </a:stretch>
                  </pic:blipFill>
                  <pic:spPr>
                    <a:xfrm>
                      <a:off x="0" y="0"/>
                      <a:ext cx="972283" cy="467201"/>
                    </a:xfrm>
                    <a:prstGeom prst="rect">
                      <a:avLst/>
                    </a:prstGeom>
                  </pic:spPr>
                </pic:pic>
              </a:graphicData>
            </a:graphic>
          </wp:anchor>
        </w:drawing>
      </w:r>
      <w:r>
        <w:t>第</w:t>
      </w:r>
      <w:r>
        <w:rPr>
          <w:rFonts w:hint="eastAsia"/>
          <w:lang w:val="en-US" w:eastAsia="zh-CN"/>
        </w:rPr>
        <w:t>三</w:t>
      </w:r>
      <w:r>
        <w:t>循环⼤部分活动基本上以FS的关系为主，即在完成前⼀个任务之后下⼀个任务才开始。</w:t>
      </w:r>
    </w:p>
    <w:p>
      <w:pPr>
        <w:pStyle w:val="6"/>
        <w:spacing w:before="4"/>
        <w:rPr>
          <w:sz w:val="4"/>
        </w:rPr>
      </w:pPr>
    </w:p>
    <w:p>
      <w:pPr>
        <w:pStyle w:val="6"/>
        <w:ind w:left="2985"/>
        <w:rPr>
          <w:sz w:val="20"/>
        </w:rPr>
      </w:pPr>
      <w:r>
        <w:rPr>
          <w:lang w:val="en-US" w:eastAsia="zh-CN" w:bidi="ar-SA"/>
        </w:rPr>
        <w:drawing>
          <wp:anchor distT="0" distB="0" distL="0" distR="0" simplePos="0" relativeHeight="251654144" behindDoc="0" locked="0" layoutInCell="1" allowOverlap="1">
            <wp:simplePos x="0" y="0"/>
            <wp:positionH relativeFrom="page">
              <wp:posOffset>5250180</wp:posOffset>
            </wp:positionH>
            <wp:positionV relativeFrom="paragraph">
              <wp:posOffset>1232535</wp:posOffset>
            </wp:positionV>
            <wp:extent cx="958850" cy="454025"/>
            <wp:effectExtent l="0" t="0" r="0" b="0"/>
            <wp:wrapTopAndBottom/>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jpeg"/>
                    <pic:cNvPicPr>
                      <a:picLocks noChangeAspect="1"/>
                    </pic:cNvPicPr>
                  </pic:nvPicPr>
                  <pic:blipFill>
                    <a:blip r:embed="rId10" cstate="print"/>
                    <a:stretch>
                      <a:fillRect/>
                    </a:stretch>
                  </pic:blipFill>
                  <pic:spPr>
                    <a:xfrm>
                      <a:off x="0" y="0"/>
                      <a:ext cx="959167" cy="454342"/>
                    </a:xfrm>
                    <a:prstGeom prst="rect">
                      <a:avLst/>
                    </a:prstGeom>
                  </pic:spPr>
                </pic:pic>
              </a:graphicData>
            </a:graphic>
          </wp:anchor>
        </w:drawing>
      </w:r>
      <w:r>
        <w:rPr>
          <w:lang w:val="en-US" w:eastAsia="zh-CN" w:bidi="ar-SA"/>
        </w:rPr>
        <w:drawing>
          <wp:anchor distT="0" distB="0" distL="0" distR="0" simplePos="0" relativeHeight="251655168" behindDoc="0" locked="0" layoutInCell="1" allowOverlap="1">
            <wp:simplePos x="0" y="0"/>
            <wp:positionH relativeFrom="page">
              <wp:posOffset>5398135</wp:posOffset>
            </wp:positionH>
            <wp:positionV relativeFrom="paragraph">
              <wp:posOffset>725805</wp:posOffset>
            </wp:positionV>
            <wp:extent cx="755650" cy="295910"/>
            <wp:effectExtent l="0" t="0" r="8890" b="635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a:picLocks noChangeAspect="1"/>
                    </pic:cNvPicPr>
                  </pic:nvPicPr>
                  <pic:blipFill>
                    <a:blip r:embed="rId11" cstate="print"/>
                    <a:stretch>
                      <a:fillRect/>
                    </a:stretch>
                  </pic:blipFill>
                  <pic:spPr>
                    <a:xfrm rot="5400000">
                      <a:off x="0" y="0"/>
                      <a:ext cx="755839" cy="295751"/>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958850</wp:posOffset>
                </wp:positionH>
                <wp:positionV relativeFrom="paragraph">
                  <wp:posOffset>48895</wp:posOffset>
                </wp:positionV>
                <wp:extent cx="1138555" cy="1546860"/>
                <wp:effectExtent l="0" t="0" r="0" b="0"/>
                <wp:wrapNone/>
                <wp:docPr id="15" name="文本框 16"/>
                <wp:cNvGraphicFramePr/>
                <a:graphic xmlns:a="http://schemas.openxmlformats.org/drawingml/2006/main">
                  <a:graphicData uri="http://schemas.microsoft.com/office/word/2010/wordprocessingShape">
                    <wps:wsp>
                      <wps:cNvSpPr txBox="1"/>
                      <wps:spPr>
                        <a:xfrm>
                          <a:off x="0" y="0"/>
                          <a:ext cx="1138555" cy="1546860"/>
                        </a:xfrm>
                        <a:prstGeom prst="rect">
                          <a:avLst/>
                        </a:prstGeom>
                        <a:noFill/>
                        <a:ln w="9525">
                          <a:noFill/>
                        </a:ln>
                      </wps:spPr>
                      <wps:txbx>
                        <w:txbxContent>
                          <w:p>
                            <w:pPr>
                              <w:rPr>
                                <w:rFonts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t>确定第三循环</w:t>
                            </w:r>
                          </w:p>
                          <w:p>
                            <w:pPr>
                              <w:rPr>
                                <w:rFonts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t>部分</w:t>
                            </w:r>
                          </w:p>
                        </w:txbxContent>
                      </wps:txbx>
                      <wps:bodyPr upright="1"/>
                    </wps:wsp>
                  </a:graphicData>
                </a:graphic>
              </wp:anchor>
            </w:drawing>
          </mc:Choice>
          <mc:Fallback>
            <w:pict>
              <v:shape id="文本框 16" o:spid="_x0000_s1026" o:spt="202" type="#_x0000_t202" style="position:absolute;left:0pt;margin-left:75.5pt;margin-top:3.85pt;height:121.8pt;width:89.65pt;z-index:251660288;mso-width-relative:page;mso-height-relative:page;" filled="f" stroked="f" coordsize="21600,21600" o:gfxdata="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dWYvLWAAAACQEAAA8AAAAAAAAAAQAgAAAA&#10;IgAAAGRycy9kb3ducmV2LnhtbFBLAQIUABQAAAAIAIdO4kDFhV6EmwEAAAwDAAAOAAAAAAAAAAEA&#10;IAAAACUBAABkcnMvZTJvRG9jLnhtbFBLBQYAAAAABgAGAFkBAAAyBQAAAAA=&#10;">
                <v:fill on="f" focussize="0,0"/>
                <v:stroke on="f"/>
                <v:imagedata o:title=""/>
                <o:lock v:ext="edit" aspectratio="f"/>
                <v:textbox>
                  <w:txbxContent>
                    <w:p>
                      <w:pPr>
                        <w:rPr>
                          <w:rFonts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t>确定第三循环</w:t>
                      </w:r>
                    </w:p>
                    <w:p>
                      <w:pPr>
                        <w:rPr>
                          <w:rFonts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pPr>
                      <w:r>
                        <w:rPr>
                          <w:rFonts w:hint="eastAsia" w:asciiTheme="majorEastAsia" w:hAnsiTheme="majorEastAsia" w:eastAsiaTheme="majorEastAsia" w:cstheme="majorEastAsia"/>
                          <w:b/>
                          <w:bCs/>
                          <w:color w:val="FFFFFF" w:themeColor="background1"/>
                          <w:sz w:val="18"/>
                          <w:szCs w:val="18"/>
                          <w:lang w:val="en-US" w:eastAsia="zh-CN"/>
                          <w14:textFill>
                            <w14:solidFill>
                              <w14:schemeClr w14:val="bg1"/>
                            </w14:solidFill>
                          </w14:textFill>
                        </w:rPr>
                        <w:t>部分</w:t>
                      </w:r>
                    </w:p>
                  </w:txbxContent>
                </v:textbox>
              </v:shape>
            </w:pict>
          </mc:Fallback>
        </mc:AlternateContent>
      </w:r>
      <w:r>
        <w:rPr>
          <w:lang w:val="en-US" w:eastAsia="zh-CN" w:bidi="ar-SA"/>
        </w:rPr>
        <w:drawing>
          <wp:anchor distT="0" distB="0" distL="0" distR="0" simplePos="0" relativeHeight="251659264" behindDoc="0" locked="0" layoutInCell="1" allowOverlap="1">
            <wp:simplePos x="0" y="0"/>
            <wp:positionH relativeFrom="page">
              <wp:posOffset>2428875</wp:posOffset>
            </wp:positionH>
            <wp:positionV relativeFrom="paragraph">
              <wp:posOffset>56515</wp:posOffset>
            </wp:positionV>
            <wp:extent cx="770255" cy="295910"/>
            <wp:effectExtent l="0" t="0" r="1270" b="8890"/>
            <wp:wrapTopAndBottom/>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pic:cNvPicPr>
                  </pic:nvPicPr>
                  <pic:blipFill>
                    <a:blip r:embed="rId8" cstate="print"/>
                    <a:stretch>
                      <a:fillRect/>
                    </a:stretch>
                  </pic:blipFill>
                  <pic:spPr>
                    <a:xfrm>
                      <a:off x="0" y="0"/>
                      <a:ext cx="770255" cy="295910"/>
                    </a:xfrm>
                    <a:prstGeom prst="rect">
                      <a:avLst/>
                    </a:prstGeom>
                  </pic:spPr>
                </pic:pic>
              </a:graphicData>
            </a:graphic>
          </wp:anchor>
        </w:drawing>
      </w:r>
      <w:r>
        <w:rPr>
          <w:sz w:val="20"/>
        </w:rPr>
        <mc:AlternateContent>
          <mc:Choice Requires="wps">
            <w:drawing>
              <wp:anchor distT="0" distB="0" distL="114300" distR="114300" simplePos="0" relativeHeight="251657216" behindDoc="0" locked="0" layoutInCell="1" allowOverlap="1">
                <wp:simplePos x="0" y="0"/>
                <wp:positionH relativeFrom="column">
                  <wp:posOffset>918845</wp:posOffset>
                </wp:positionH>
                <wp:positionV relativeFrom="paragraph">
                  <wp:posOffset>29210</wp:posOffset>
                </wp:positionV>
                <wp:extent cx="941070" cy="421640"/>
                <wp:effectExtent l="0" t="0" r="1905" b="6985"/>
                <wp:wrapNone/>
                <wp:docPr id="6" name="矩形 15"/>
                <wp:cNvGraphicFramePr/>
                <a:graphic xmlns:a="http://schemas.openxmlformats.org/drawingml/2006/main">
                  <a:graphicData uri="http://schemas.microsoft.com/office/word/2010/wordprocessingShape">
                    <wps:wsp>
                      <wps:cNvSpPr/>
                      <wps:spPr>
                        <a:xfrm>
                          <a:off x="0" y="0"/>
                          <a:ext cx="941070" cy="421640"/>
                        </a:xfrm>
                        <a:prstGeom prst="rect">
                          <a:avLst/>
                        </a:prstGeom>
                        <a:gradFill rotWithShape="0">
                          <a:gsLst>
                            <a:gs pos="0">
                              <a:srgbClr val="C3D69B"/>
                            </a:gs>
                            <a:gs pos="100000">
                              <a:srgbClr val="6DAA8B"/>
                            </a:gs>
                          </a:gsLst>
                          <a:lin ang="5400000" scaled="1"/>
                          <a:tileRect/>
                        </a:gradFill>
                        <a:ln w="9525">
                          <a:noFill/>
                        </a:ln>
                      </wps:spPr>
                      <wps:bodyPr upright="1"/>
                    </wps:wsp>
                  </a:graphicData>
                </a:graphic>
              </wp:anchor>
            </w:drawing>
          </mc:Choice>
          <mc:Fallback>
            <w:pict>
              <v:rect id="矩形 15" o:spid="_x0000_s1026" o:spt="1" style="position:absolute;left:0pt;margin-left:72.35pt;margin-top:2.3pt;height:33.2pt;width:74.1pt;z-index:251657216;mso-width-relative:page;mso-height-relative:page;" fillcolor="#C3D69B" filled="t" stroked="f" coordsize="21600,21600" o:gfxdata="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jP92AAA&#10;AAgBAAAPAAAAAAAAAAEAIAAAACIAAABkcnMvZG93bnJldi54bWxQSwECFAAUAAAACACHTuJAaxBl&#10;5OUBAACyAwAADgAAAAAAAAABACAAAAAnAQAAZHJzL2Uyb0RvYy54bWxQSwUGAAAAAAYABgBZAQAA&#10;fgUAAAAA&#10;">
                <v:fill type="gradient" on="t" color2="#6DAA8B" focus="100%" focussize="0,0"/>
                <v:stroke on="f"/>
                <v:imagedata o:title=""/>
                <o:lock v:ext="edit" aspectratio="f"/>
              </v:rect>
            </w:pict>
          </mc:Fallback>
        </mc:AlternateContent>
      </w:r>
      <w:r>
        <w:rPr>
          <w:sz w:val="20"/>
        </w:rPr>
        <mc:AlternateContent>
          <mc:Choice Requires="wpg">
            <w:drawing>
              <wp:inline distT="0" distB="0" distL="114300" distR="114300">
                <wp:extent cx="2665730" cy="720725"/>
                <wp:effectExtent l="0" t="0" r="0" b="0"/>
                <wp:docPr id="12" name="组合 6"/>
                <wp:cNvGraphicFramePr/>
                <a:graphic xmlns:a="http://schemas.openxmlformats.org/drawingml/2006/main">
                  <a:graphicData uri="http://schemas.microsoft.com/office/word/2010/wordprocessingGroup">
                    <wpg:wgp>
                      <wpg:cNvGrpSpPr/>
                      <wpg:grpSpPr>
                        <a:xfrm>
                          <a:off x="0" y="0"/>
                          <a:ext cx="2665730" cy="720725"/>
                          <a:chOff x="0" y="0"/>
                          <a:chExt cx="4198" cy="1135203"/>
                        </a:xfrm>
                      </wpg:grpSpPr>
                      <pic:pic xmlns:pic="http://schemas.openxmlformats.org/drawingml/2006/picture">
                        <pic:nvPicPr>
                          <pic:cNvPr id="8" name="图片 7"/>
                          <pic:cNvPicPr>
                            <a:picLocks noChangeAspect="1"/>
                          </pic:cNvPicPr>
                        </pic:nvPicPr>
                        <pic:blipFill>
                          <a:blip r:embed="rId12"/>
                          <a:stretch>
                            <a:fillRect/>
                          </a:stretch>
                        </pic:blipFill>
                        <pic:spPr>
                          <a:xfrm>
                            <a:off x="0" y="0"/>
                            <a:ext cx="4198" cy="1135"/>
                          </a:xfrm>
                          <a:prstGeom prst="rect">
                            <a:avLst/>
                          </a:prstGeom>
                          <a:noFill/>
                          <a:ln w="9525">
                            <a:noFill/>
                          </a:ln>
                        </pic:spPr>
                      </pic:pic>
                      <pic:pic xmlns:pic="http://schemas.openxmlformats.org/drawingml/2006/picture">
                        <pic:nvPicPr>
                          <pic:cNvPr id="10" name="图片 8"/>
                          <pic:cNvPicPr>
                            <a:picLocks noChangeAspect="1"/>
                          </pic:cNvPicPr>
                        </pic:nvPicPr>
                        <pic:blipFill>
                          <a:blip r:embed="rId13"/>
                          <a:stretch>
                            <a:fillRect/>
                          </a:stretch>
                        </pic:blipFill>
                        <pic:spPr>
                          <a:xfrm>
                            <a:off x="1800" y="214"/>
                            <a:ext cx="284" cy="238"/>
                          </a:xfrm>
                          <a:prstGeom prst="rect">
                            <a:avLst/>
                          </a:prstGeom>
                          <a:noFill/>
                          <a:ln w="9525">
                            <a:noFill/>
                          </a:ln>
                        </pic:spPr>
                      </pic:pic>
                    </wpg:wgp>
                  </a:graphicData>
                </a:graphic>
              </wp:inline>
            </w:drawing>
          </mc:Choice>
          <mc:Fallback>
            <w:pict>
              <v:group id="组合 6" o:spid="_x0000_s1026" o:spt="203" style="height:56.75pt;width:209.9pt;" coordsize="4198,1135203" o:gfxdata="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">
                <o:lock v:ext="edit" aspectratio="f"/>
                <v:shape id="图片 7" o:spid="_x0000_s1026" o:spt="75" type="#_x0000_t75" style="position:absolute;left:0;top:0;height:1135;width:4198;" filled="f" o:preferrelative="t" stroked="f" coordsize="21600,21600" o:gfxdata="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kYfugAAANoA&#10;AAAPAAAAAAAAAAEAIAAAACIAAABkcnMvZG93bnJldi54bWxQSwECFAAUAAAACACHTuJAMy8FnjsA&#10;AAA5AAAAEAAAAAAAAAABACAAAAAJAQAAZHJzL3NoYXBleG1sLnhtbFBLBQYAAAAABgAGAFsBAACz&#10;AwAAAAA=&#10;">
                  <v:fill on="f" focussize="0,0"/>
                  <v:stroke on="f"/>
                  <v:imagedata r:id="rId12" o:title=""/>
                  <o:lock v:ext="edit" aspectratio="t"/>
                </v:shape>
                <v:shape id="图片 8" o:spid="_x0000_s1026" o:spt="75" type="#_x0000_t75" style="position:absolute;left:1800;top:214;height:238;width:284;" filled="f" o:preferrelative="t" stroked="f" coordsize="21600,21600" o:gfxdata="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TEfr4A&#10;AADbAAAADwAAAAAAAAABACAAAAAiAAAAZHJzL2Rvd25yZXYueG1sUEsBAhQAFAAAAAgAh07iQDMv&#10;BZ47AAAAOQAAABAAAAAAAAAAAQAgAAAADQEAAGRycy9zaGFwZXhtbC54bWxQSwUGAAAAAAYABgBb&#10;AQAAtwMAAAAA&#10;">
                  <v:fill on="f" focussize="0,0"/>
                  <v:stroke on="f"/>
                  <v:imagedata r:id="rId13" o:title=""/>
                  <o:lock v:ext="edit" aspectratio="t"/>
                </v:shape>
                <w10:wrap type="none"/>
                <w10:anchorlock/>
              </v:group>
            </w:pict>
          </mc:Fallback>
        </mc:AlternateContent>
      </w:r>
    </w:p>
    <w:p>
      <w:pPr>
        <w:pStyle w:val="6"/>
        <w:spacing w:before="6"/>
        <w:rPr>
          <w:sz w:val="7"/>
        </w:rPr>
      </w:pPr>
      <w:r>
        <mc:AlternateContent>
          <mc:Choice Requires="wpg">
            <w:drawing>
              <wp:anchor distT="0" distB="0" distL="114300" distR="114300" simplePos="0" relativeHeight="251662336" behindDoc="1" locked="0" layoutInCell="1" allowOverlap="1">
                <wp:simplePos x="0" y="0"/>
                <wp:positionH relativeFrom="page">
                  <wp:posOffset>1375410</wp:posOffset>
                </wp:positionH>
                <wp:positionV relativeFrom="paragraph">
                  <wp:posOffset>114300</wp:posOffset>
                </wp:positionV>
                <wp:extent cx="1776730" cy="469900"/>
                <wp:effectExtent l="0" t="0" r="0" b="0"/>
                <wp:wrapTopAndBottom/>
                <wp:docPr id="19" name="组合 9"/>
                <wp:cNvGraphicFramePr/>
                <a:graphic xmlns:a="http://schemas.openxmlformats.org/drawingml/2006/main">
                  <a:graphicData uri="http://schemas.microsoft.com/office/word/2010/wordprocessingGroup">
                    <wpg:wgp>
                      <wpg:cNvGrpSpPr/>
                      <wpg:grpSpPr>
                        <a:xfrm>
                          <a:off x="0" y="0"/>
                          <a:ext cx="1776730" cy="469900"/>
                          <a:chOff x="2167" y="180"/>
                          <a:chExt cx="2798" cy="740203"/>
                        </a:xfrm>
                      </wpg:grpSpPr>
                      <pic:pic xmlns:pic="http://schemas.openxmlformats.org/drawingml/2006/picture">
                        <pic:nvPicPr>
                          <pic:cNvPr id="17" name="图片 10"/>
                          <pic:cNvPicPr>
                            <a:picLocks noChangeAspect="1"/>
                          </pic:cNvPicPr>
                        </pic:nvPicPr>
                        <pic:blipFill>
                          <a:blip r:embed="rId14"/>
                          <a:stretch>
                            <a:fillRect/>
                          </a:stretch>
                        </pic:blipFill>
                        <pic:spPr>
                          <a:xfrm>
                            <a:off x="2166" y="200"/>
                            <a:ext cx="1534" cy="720"/>
                          </a:xfrm>
                          <a:prstGeom prst="rect">
                            <a:avLst/>
                          </a:prstGeom>
                          <a:noFill/>
                          <a:ln w="9525">
                            <a:noFill/>
                          </a:ln>
                        </pic:spPr>
                      </pic:pic>
                      <pic:pic xmlns:pic="http://schemas.openxmlformats.org/drawingml/2006/picture">
                        <pic:nvPicPr>
                          <pic:cNvPr id="18" name="图片 11"/>
                          <pic:cNvPicPr>
                            <a:picLocks noChangeAspect="1"/>
                          </pic:cNvPicPr>
                        </pic:nvPicPr>
                        <pic:blipFill>
                          <a:blip r:embed="rId15"/>
                          <a:stretch>
                            <a:fillRect/>
                          </a:stretch>
                        </pic:blipFill>
                        <pic:spPr>
                          <a:xfrm>
                            <a:off x="3760" y="180"/>
                            <a:ext cx="1205" cy="463"/>
                          </a:xfrm>
                          <a:prstGeom prst="rect">
                            <a:avLst/>
                          </a:prstGeom>
                          <a:noFill/>
                          <a:ln w="9525">
                            <a:noFill/>
                          </a:ln>
                        </pic:spPr>
                      </pic:pic>
                    </wpg:wgp>
                  </a:graphicData>
                </a:graphic>
              </wp:anchor>
            </w:drawing>
          </mc:Choice>
          <mc:Fallback>
            <w:pict>
              <v:group id="组合 9" o:spid="_x0000_s1026" o:spt="203" style="position:absolute;left:0pt;margin-left:108.3pt;margin-top:9pt;height:37pt;width:139.9pt;mso-position-horizontal-relative:page;mso-wrap-distance-bottom:0pt;mso-wrap-distance-top:0pt;z-index:-251654144;mso-width-relative:page;mso-height-relative:page;" coordorigin="2167,180" coordsize="2798,740203" o:gfxdata="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">
                <o:lock v:ext="edit" aspectratio="f"/>
                <v:shape id="图片 10" o:spid="_x0000_s1026" o:spt="75" type="#_x0000_t75" style="position:absolute;left:2166;top:200;height:720;width:1534;" filled="f" o:preferrelative="t" stroked="f" coordsize="21600,21600" o:gfxdata="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31rL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图片 11" o:spid="_x0000_s1026" o:spt="75" type="#_x0000_t75" style="position:absolute;left:3760;top:180;height:463;width:1205;" filled="f" o:preferrelative="t" stroked="f" coordsize="21600,21600" o:gfxdata="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yFOi8AAAA&#10;2wAAAA8AAAAAAAAAAQAgAAAAIgAAAGRycy9kb3ducmV2LnhtbFBLAQIUABQAAAAIAIdO4kAzLwWe&#10;OwAAADkAAAAQAAAAAAAAAAEAIAAAAAsBAABkcnMvc2hhcGV4bWwueG1sUEsFBgAAAAAGAAYAWwEA&#10;ALUDAAAAAA==&#10;">
                  <v:fill on="f" focussize="0,0"/>
                  <v:stroke on="f"/>
                  <v:imagedata r:id="rId15" o:title=""/>
                  <o:lock v:ext="edit" aspectratio="t"/>
                </v:shape>
                <w10:wrap type="topAndBottom"/>
              </v:group>
            </w:pict>
          </mc:Fallback>
        </mc:AlternateContent>
      </w:r>
    </w:p>
    <w:p>
      <w:pPr>
        <w:pStyle w:val="6"/>
        <w:rPr>
          <w:sz w:val="20"/>
        </w:rPr>
      </w:pPr>
    </w:p>
    <w:p>
      <w:pPr>
        <w:pStyle w:val="6"/>
        <w:spacing w:before="5"/>
        <w:rPr>
          <w:sz w:val="15"/>
        </w:rPr>
      </w:pPr>
      <w:r>
        <mc:AlternateContent>
          <mc:Choice Requires="wps">
            <w:drawing>
              <wp:anchor distT="0" distB="0" distL="114300" distR="114300" simplePos="0" relativeHeight="251663360" behindDoc="1" locked="0" layoutInCell="1" allowOverlap="1">
                <wp:simplePos x="0" y="0"/>
                <wp:positionH relativeFrom="page">
                  <wp:posOffset>539750</wp:posOffset>
                </wp:positionH>
                <wp:positionV relativeFrom="paragraph">
                  <wp:posOffset>201930</wp:posOffset>
                </wp:positionV>
                <wp:extent cx="6476365" cy="0"/>
                <wp:effectExtent l="0" t="0" r="0" b="0"/>
                <wp:wrapTopAndBottom/>
                <wp:docPr id="20" name="直线 12"/>
                <wp:cNvGraphicFramePr/>
                <a:graphic xmlns:a="http://schemas.openxmlformats.org/drawingml/2006/main">
                  <a:graphicData uri="http://schemas.microsoft.com/office/word/2010/wordprocessingShape">
                    <wps:wsp>
                      <wps:cNvCnPr/>
                      <wps:spPr>
                        <a:xfrm>
                          <a:off x="0" y="0"/>
                          <a:ext cx="6476365" cy="0"/>
                        </a:xfrm>
                        <a:prstGeom prst="line">
                          <a:avLst/>
                        </a:prstGeom>
                        <a:ln w="6350" cap="flat" cmpd="sng">
                          <a:solidFill>
                            <a:srgbClr val="515151"/>
                          </a:solidFill>
                          <a:prstDash val="solid"/>
                          <a:headEnd type="none" w="med" len="med"/>
                          <a:tailEnd type="none" w="med" len="med"/>
                        </a:ln>
                      </wps:spPr>
                      <wps:bodyPr upright="1"/>
                    </wps:wsp>
                  </a:graphicData>
                </a:graphic>
              </wp:anchor>
            </w:drawing>
          </mc:Choice>
          <mc:Fallback>
            <w:pict>
              <v:line id="直线 12" o:spid="_x0000_s1026" o:spt="20" style="position:absolute;left:0pt;margin-left:42.5pt;margin-top:15.9pt;height:0pt;width:509.95pt;mso-position-horizontal-relative:page;mso-wrap-distance-bottom:0pt;mso-wrap-distance-top:0pt;z-index:-251653120;mso-width-relative:page;mso-height-relative:page;" filled="f" stroked="t" coordsize="21600,21600" o:gfxdata="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8IbB2AAAAAkBAAAPAAAAAAAAAAEAIAAAACIA&#10;AABkcnMvZG93bnJldi54bWxQSwECFAAUAAAACACHTuJAiVlPXNABAACPAwAADgAAAAAAAAABACAA&#10;AAAnAQAAZHJzL2Uyb0RvYy54bWxQSwUGAAAAAAYABgBZAQAAaQUAAAAA&#10;">
                <v:fill on="f" focussize="0,0"/>
                <v:stroke weight="0.5pt" color="#515151" joinstyle="round"/>
                <v:imagedata o:title=""/>
                <o:lock v:ext="edit" aspectratio="f"/>
                <w10:wrap type="topAndBottom"/>
              </v:line>
            </w:pict>
          </mc:Fallback>
        </mc:AlternateContent>
      </w:r>
    </w:p>
    <w:p>
      <w:pPr>
        <w:pStyle w:val="5"/>
        <w:numPr>
          <w:ilvl w:val="0"/>
          <w:numId w:val="3"/>
        </w:numPr>
        <w:tabs>
          <w:tab w:val="left" w:pos="406"/>
        </w:tabs>
        <w:ind w:left="405" w:hanging="285"/>
      </w:pPr>
      <w:bookmarkStart w:id="6" w:name="_bookmark6"/>
      <w:bookmarkEnd w:id="6"/>
      <w:r>
        <w:rPr>
          <w:spacing w:val="5"/>
        </w:rPr>
        <w:t>资源⽇程表（任务⽇程表）</w:t>
      </w:r>
    </w:p>
    <w:p>
      <w:pPr>
        <w:pStyle w:val="6"/>
        <w:spacing w:before="28"/>
        <w:ind w:left="120"/>
      </w:pPr>
      <w:r>
        <w:rPr>
          <w:w w:val="95"/>
        </w:rPr>
        <w:t>根据第⼀循环的⼯作⽇时间（包含周末共</w:t>
      </w:r>
      <w:r>
        <w:rPr>
          <w:rFonts w:hint="eastAsia"/>
          <w:w w:val="95"/>
          <w:lang w:val="en-US" w:eastAsia="zh-CN"/>
        </w:rPr>
        <w:t>32</w:t>
      </w:r>
      <w:r>
        <w:rPr>
          <w:w w:val="95"/>
        </w:rPr>
        <w:t>天，201</w:t>
      </w:r>
      <w:r>
        <w:rPr>
          <w:rFonts w:hint="eastAsia"/>
          <w:w w:val="95"/>
          <w:lang w:val="en-US" w:eastAsia="zh-CN"/>
        </w:rPr>
        <w:t>8</w:t>
      </w:r>
      <w:r>
        <w:rPr>
          <w:w w:val="95"/>
        </w:rPr>
        <w:t>.3.</w:t>
      </w:r>
      <w:r>
        <w:rPr>
          <w:rFonts w:hint="eastAsia"/>
          <w:w w:val="95"/>
          <w:lang w:val="en-US" w:eastAsia="zh-CN"/>
        </w:rPr>
        <w:t>27</w:t>
      </w:r>
      <w:r>
        <w:rPr>
          <w:w w:val="95"/>
        </w:rPr>
        <w:t>到201</w:t>
      </w:r>
      <w:r>
        <w:rPr>
          <w:rFonts w:hint="eastAsia"/>
          <w:w w:val="95"/>
          <w:lang w:val="en-US" w:eastAsia="zh-CN"/>
        </w:rPr>
        <w:t>8</w:t>
      </w:r>
      <w:r>
        <w:rPr>
          <w:w w:val="95"/>
        </w:rPr>
        <w:t>.</w:t>
      </w:r>
      <w:r>
        <w:rPr>
          <w:rFonts w:hint="eastAsia"/>
          <w:w w:val="95"/>
          <w:lang w:val="en-US" w:eastAsia="zh-CN"/>
        </w:rPr>
        <w:t>4</w:t>
      </w:r>
      <w:r>
        <w:rPr>
          <w:w w:val="95"/>
        </w:rPr>
        <w:t>.</w:t>
      </w:r>
      <w:r>
        <w:rPr>
          <w:rFonts w:hint="eastAsia"/>
          <w:w w:val="95"/>
          <w:lang w:val="en-US" w:eastAsia="zh-CN"/>
        </w:rPr>
        <w:t>28</w:t>
      </w:r>
      <w:r>
        <w:rPr>
          <w:w w:val="95"/>
        </w:rPr>
        <w:t>），安排个⼈的⼯作如下：</w:t>
      </w:r>
    </w:p>
    <w:p>
      <w:pPr>
        <w:pStyle w:val="6"/>
        <w:spacing w:before="7"/>
        <w:rPr>
          <w:sz w:val="17"/>
        </w:rPr>
      </w:pPr>
    </w:p>
    <w:tbl>
      <w:tblPr>
        <w:tblStyle w:val="10"/>
        <w:tblW w:w="8075" w:type="dxa"/>
        <w:tblInd w:w="14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60"/>
        <w:gridCol w:w="711"/>
        <w:gridCol w:w="709"/>
        <w:gridCol w:w="1276"/>
        <w:gridCol w:w="1559"/>
        <w:gridCol w:w="1417"/>
        <w:gridCol w:w="1134"/>
        <w:gridCol w:w="70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20" w:hRule="atLeast"/>
        </w:trPr>
        <w:tc>
          <w:tcPr>
            <w:tcW w:w="560" w:type="dxa"/>
            <w:tcBorders>
              <w:bottom w:val="single" w:color="000000" w:sz="8" w:space="0"/>
              <w:right w:val="single" w:color="000000" w:sz="8" w:space="0"/>
            </w:tcBorders>
          </w:tcPr>
          <w:p>
            <w:pPr>
              <w:pStyle w:val="13"/>
              <w:spacing w:line="230" w:lineRule="auto"/>
              <w:ind w:right="228"/>
              <w:rPr>
                <w:sz w:val="21"/>
              </w:rPr>
            </w:pPr>
            <w:r>
              <w:rPr>
                <w:sz w:val="21"/>
              </w:rPr>
              <w:t>⼈员</w:t>
            </w:r>
          </w:p>
        </w:tc>
        <w:tc>
          <w:tcPr>
            <w:tcW w:w="711" w:type="dxa"/>
            <w:tcBorders>
              <w:left w:val="single" w:color="000000" w:sz="8" w:space="0"/>
              <w:bottom w:val="single" w:color="000000" w:sz="8" w:space="0"/>
              <w:right w:val="single" w:color="000000" w:sz="8" w:space="0"/>
            </w:tcBorders>
          </w:tcPr>
          <w:p>
            <w:pPr>
              <w:pStyle w:val="13"/>
              <w:spacing w:before="93"/>
              <w:ind w:left="99"/>
              <w:rPr>
                <w:rFonts w:ascii="Times New Roman"/>
                <w:sz w:val="21"/>
              </w:rPr>
            </w:pPr>
            <w:r>
              <w:rPr>
                <w:rFonts w:ascii="Times New Roman"/>
                <w:sz w:val="21"/>
              </w:rPr>
              <w:t>Day1</w:t>
            </w:r>
            <w:r>
              <w:rPr>
                <w:rFonts w:hint="eastAsia" w:ascii="Times New Roman"/>
                <w:sz w:val="21"/>
                <w:lang w:val="en-US" w:eastAsia="zh-CN"/>
              </w:rPr>
              <w:t>~2</w:t>
            </w:r>
          </w:p>
        </w:tc>
        <w:tc>
          <w:tcPr>
            <w:tcW w:w="709" w:type="dxa"/>
            <w:tcBorders>
              <w:left w:val="single" w:color="000000" w:sz="8" w:space="0"/>
              <w:bottom w:val="single" w:color="000000" w:sz="8" w:space="0"/>
              <w:right w:val="single" w:color="000000" w:sz="8" w:space="0"/>
            </w:tcBorders>
          </w:tcPr>
          <w:p>
            <w:pPr>
              <w:pStyle w:val="13"/>
              <w:spacing w:before="93"/>
              <w:ind w:left="88"/>
              <w:rPr>
                <w:rFonts w:ascii="Times New Roman"/>
                <w:sz w:val="21"/>
              </w:rPr>
            </w:pPr>
            <w:r>
              <w:rPr>
                <w:rFonts w:ascii="Times New Roman"/>
                <w:sz w:val="21"/>
              </w:rPr>
              <w:t>Day</w:t>
            </w:r>
            <w:r>
              <w:rPr>
                <w:rFonts w:hint="eastAsia" w:ascii="Times New Roman"/>
                <w:sz w:val="21"/>
                <w:lang w:val="en-US" w:eastAsia="zh-CN"/>
              </w:rPr>
              <w:t>3~4</w:t>
            </w:r>
          </w:p>
          <w:p>
            <w:pPr>
              <w:pStyle w:val="13"/>
              <w:spacing w:before="32"/>
              <w:ind w:left="88"/>
              <w:rPr>
                <w:rFonts w:ascii="Times New Roman" w:eastAsia="Times New Roman"/>
                <w:sz w:val="21"/>
              </w:rPr>
            </w:pPr>
          </w:p>
        </w:tc>
        <w:tc>
          <w:tcPr>
            <w:tcW w:w="1276" w:type="dxa"/>
            <w:tcBorders>
              <w:left w:val="single" w:color="000000" w:sz="8" w:space="0"/>
              <w:bottom w:val="single" w:color="000000" w:sz="8" w:space="0"/>
              <w:right w:val="single" w:color="000000" w:sz="8" w:space="0"/>
            </w:tcBorders>
          </w:tcPr>
          <w:p>
            <w:pPr>
              <w:pStyle w:val="13"/>
              <w:spacing w:before="93"/>
              <w:ind w:left="99"/>
              <w:rPr>
                <w:rFonts w:ascii="Times New Roman"/>
                <w:sz w:val="21"/>
              </w:rPr>
            </w:pPr>
            <w:r>
              <w:rPr>
                <w:rFonts w:ascii="Times New Roman"/>
                <w:sz w:val="21"/>
              </w:rPr>
              <w:t>Day</w:t>
            </w:r>
            <w:r>
              <w:rPr>
                <w:rFonts w:hint="eastAsia" w:ascii="Times New Roman"/>
                <w:sz w:val="21"/>
                <w:lang w:val="en-US" w:eastAsia="zh-CN"/>
              </w:rPr>
              <w:t>5~7</w:t>
            </w:r>
          </w:p>
        </w:tc>
        <w:tc>
          <w:tcPr>
            <w:tcW w:w="1559" w:type="dxa"/>
            <w:tcBorders>
              <w:left w:val="single" w:color="000000" w:sz="8" w:space="0"/>
              <w:bottom w:val="single" w:color="000000" w:sz="8" w:space="0"/>
              <w:right w:val="single" w:color="000000" w:sz="8" w:space="0"/>
            </w:tcBorders>
          </w:tcPr>
          <w:p>
            <w:pPr>
              <w:pStyle w:val="13"/>
              <w:spacing w:before="93"/>
              <w:ind w:left="103"/>
              <w:rPr>
                <w:rFonts w:ascii="Times New Roman"/>
                <w:sz w:val="21"/>
              </w:rPr>
            </w:pPr>
            <w:r>
              <w:rPr>
                <w:rFonts w:ascii="Times New Roman"/>
                <w:sz w:val="21"/>
              </w:rPr>
              <w:t>Day</w:t>
            </w:r>
            <w:r>
              <w:rPr>
                <w:rFonts w:hint="eastAsia" w:ascii="Times New Roman"/>
                <w:sz w:val="21"/>
                <w:lang w:val="en-US" w:eastAsia="zh-CN"/>
              </w:rPr>
              <w:t>8~10</w:t>
            </w:r>
          </w:p>
        </w:tc>
        <w:tc>
          <w:tcPr>
            <w:tcW w:w="1417" w:type="dxa"/>
            <w:tcBorders>
              <w:left w:val="single" w:color="000000" w:sz="8" w:space="0"/>
              <w:bottom w:val="single" w:color="000000" w:sz="8" w:space="0"/>
              <w:right w:val="single" w:color="000000" w:sz="8" w:space="0"/>
            </w:tcBorders>
          </w:tcPr>
          <w:p>
            <w:pPr>
              <w:pStyle w:val="13"/>
              <w:spacing w:before="46"/>
              <w:ind w:left="104"/>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11</w:t>
            </w:r>
            <w:r>
              <w:rPr>
                <w:sz w:val="21"/>
              </w:rPr>
              <w:t>～</w:t>
            </w:r>
            <w:r>
              <w:rPr>
                <w:rFonts w:hint="eastAsia"/>
                <w:sz w:val="21"/>
                <w:lang w:val="en-US" w:eastAsia="zh-CN"/>
              </w:rPr>
              <w:t>13</w:t>
            </w:r>
          </w:p>
        </w:tc>
        <w:tc>
          <w:tcPr>
            <w:tcW w:w="1134" w:type="dxa"/>
            <w:tcBorders>
              <w:left w:val="single" w:color="000000" w:sz="8" w:space="0"/>
              <w:bottom w:val="single" w:color="000000" w:sz="8" w:space="0"/>
              <w:right w:val="single" w:color="000000" w:sz="8" w:space="0"/>
            </w:tcBorders>
          </w:tcPr>
          <w:p>
            <w:pPr>
              <w:pStyle w:val="13"/>
              <w:spacing w:before="93"/>
              <w:ind w:left="87"/>
              <w:rPr>
                <w:rFonts w:ascii="Times New Roman"/>
                <w:sz w:val="21"/>
              </w:rPr>
            </w:pPr>
            <w:r>
              <w:rPr>
                <w:rFonts w:ascii="Times New Roman"/>
                <w:sz w:val="21"/>
              </w:rPr>
              <w:t>Day</w:t>
            </w:r>
            <w:r>
              <w:rPr>
                <w:rFonts w:hint="eastAsia" w:ascii="Times New Roman"/>
                <w:sz w:val="21"/>
                <w:lang w:val="en-US" w:eastAsia="zh-CN"/>
              </w:rPr>
              <w:t>14~38</w:t>
            </w:r>
          </w:p>
        </w:tc>
        <w:tc>
          <w:tcPr>
            <w:tcW w:w="709" w:type="dxa"/>
            <w:tcBorders>
              <w:left w:val="single" w:color="000000" w:sz="8" w:space="0"/>
              <w:bottom w:val="single" w:color="000000" w:sz="8" w:space="0"/>
              <w:right w:val="single" w:color="000000" w:sz="8" w:space="0"/>
            </w:tcBorders>
          </w:tcPr>
          <w:p>
            <w:pPr>
              <w:pStyle w:val="13"/>
              <w:spacing w:before="93" w:line="297" w:lineRule="auto"/>
              <w:ind w:left="102" w:right="112"/>
              <w:rPr>
                <w:rFonts w:ascii="Times New Roman"/>
                <w:sz w:val="21"/>
              </w:rPr>
            </w:pPr>
            <w:r>
              <w:rPr>
                <w:rFonts w:ascii="Times New Roman"/>
                <w:sz w:val="21"/>
              </w:rPr>
              <w:t xml:space="preserve">Day1 </w:t>
            </w:r>
            <w:r>
              <w:rPr>
                <w:rFonts w:hint="eastAsia" w:ascii="Times New Roman"/>
                <w:sz w:val="21"/>
                <w:lang w:val="en-US" w:eastAsia="zh-CN"/>
              </w:rPr>
              <w:t>39~45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1900" w:hRule="atLeast"/>
        </w:trPr>
        <w:tc>
          <w:tcPr>
            <w:tcW w:w="560" w:type="dxa"/>
            <w:tcBorders>
              <w:top w:val="single" w:color="000000" w:sz="8" w:space="0"/>
              <w:bottom w:val="single" w:color="000000" w:sz="8" w:space="0"/>
              <w:right w:val="single" w:color="000000" w:sz="8" w:space="0"/>
            </w:tcBorders>
          </w:tcPr>
          <w:p>
            <w:pPr>
              <w:pStyle w:val="13"/>
              <w:spacing w:line="230" w:lineRule="auto"/>
              <w:ind w:right="228"/>
              <w:jc w:val="both"/>
              <w:rPr>
                <w:sz w:val="21"/>
                <w:lang w:val="en-US" w:eastAsia="zh-CN"/>
              </w:rPr>
            </w:pPr>
            <w:r>
              <w:rPr>
                <w:rFonts w:hint="eastAsia"/>
                <w:sz w:val="21"/>
                <w:lang w:val="en-US" w:eastAsia="zh-CN"/>
              </w:rPr>
              <w:t>顾昕雨</w:t>
            </w:r>
          </w:p>
        </w:tc>
        <w:tc>
          <w:tcPr>
            <w:tcW w:w="1420" w:type="dxa"/>
            <w:gridSpan w:val="2"/>
            <w:tcBorders>
              <w:top w:val="single" w:color="000000" w:sz="8" w:space="0"/>
              <w:left w:val="single" w:color="000000" w:sz="8" w:space="0"/>
              <w:bottom w:val="single" w:color="000000" w:sz="8" w:space="0"/>
              <w:right w:val="single" w:color="000000" w:sz="8" w:space="0"/>
            </w:tcBorders>
          </w:tcPr>
          <w:p>
            <w:pPr>
              <w:pStyle w:val="13"/>
              <w:spacing w:line="230" w:lineRule="auto"/>
              <w:ind w:left="99" w:right="248"/>
              <w:rPr>
                <w:sz w:val="21"/>
              </w:rPr>
            </w:pPr>
            <w:r>
              <w:rPr>
                <w:sz w:val="21"/>
              </w:rPr>
              <w:t xml:space="preserve">召集所有成员 </w:t>
            </w:r>
            <w:r>
              <w:rPr>
                <w:rFonts w:hint="eastAsia"/>
                <w:sz w:val="21"/>
                <w:lang w:val="en-US" w:eastAsia="zh-CN"/>
              </w:rPr>
              <w:t>线下</w:t>
            </w:r>
            <w:r>
              <w:rPr>
                <w:sz w:val="21"/>
              </w:rPr>
              <w:t>会 议，要求配置</w:t>
            </w:r>
          </w:p>
          <w:p>
            <w:pPr>
              <w:pStyle w:val="13"/>
              <w:spacing w:before="32"/>
              <w:ind w:left="99"/>
              <w:rPr>
                <w:rFonts w:ascii="Times New Roman"/>
                <w:sz w:val="21"/>
              </w:rPr>
            </w:pPr>
            <w:r>
              <w:rPr>
                <w:rFonts w:hint="eastAsia" w:ascii="Times New Roman"/>
                <w:sz w:val="21"/>
                <w:lang w:val="en-US" w:eastAsia="zh-CN"/>
              </w:rPr>
              <w:t>Idea</w:t>
            </w:r>
            <w:r>
              <w:rPr>
                <w:rFonts w:ascii="Times New Roman"/>
                <w:sz w:val="21"/>
              </w:rPr>
              <w:t>,</w:t>
            </w:r>
            <w:r>
              <w:rPr>
                <w:rFonts w:hint="eastAsia" w:ascii="Times New Roman"/>
                <w:sz w:val="21"/>
                <w:lang w:val="en-US" w:eastAsia="zh-CN"/>
              </w:rPr>
              <w:t>gradle；讨论需求</w:t>
            </w:r>
          </w:p>
        </w:tc>
        <w:tc>
          <w:tcPr>
            <w:tcW w:w="1276" w:type="dxa"/>
            <w:tcBorders>
              <w:top w:val="single" w:color="000000" w:sz="8" w:space="0"/>
              <w:left w:val="single" w:color="000000" w:sz="8" w:space="0"/>
              <w:bottom w:val="single" w:color="000000" w:sz="8" w:space="0"/>
              <w:right w:val="single" w:color="000000" w:sz="8" w:space="0"/>
            </w:tcBorders>
          </w:tcPr>
          <w:p>
            <w:pPr>
              <w:pStyle w:val="13"/>
              <w:spacing w:line="230" w:lineRule="auto"/>
              <w:ind w:left="99" w:right="104"/>
              <w:rPr>
                <w:sz w:val="21"/>
                <w:lang w:eastAsia="zh-CN"/>
              </w:rPr>
            </w:pPr>
            <w:r>
              <w:rPr>
                <w:rFonts w:hint="eastAsia"/>
                <w:sz w:val="21"/>
                <w:lang w:val="en-US" w:eastAsia="zh-CN"/>
              </w:rPr>
              <w:t>完成</w:t>
            </w:r>
            <w:r>
              <w:rPr>
                <w:sz w:val="21"/>
              </w:rPr>
              <w:t>《需求规格说明⽂档》</w:t>
            </w:r>
          </w:p>
        </w:tc>
        <w:tc>
          <w:tcPr>
            <w:tcW w:w="1559" w:type="dxa"/>
            <w:tcBorders>
              <w:top w:val="single" w:color="000000" w:sz="8" w:space="0"/>
              <w:left w:val="single" w:color="000000" w:sz="8" w:space="0"/>
              <w:bottom w:val="single" w:color="000000" w:sz="8" w:space="0"/>
              <w:right w:val="single" w:color="000000" w:sz="8" w:space="0"/>
            </w:tcBorders>
          </w:tcPr>
          <w:p>
            <w:pPr>
              <w:pStyle w:val="13"/>
              <w:spacing w:line="230" w:lineRule="auto"/>
              <w:ind w:left="103" w:right="173"/>
              <w:rPr>
                <w:sz w:val="21"/>
              </w:rPr>
            </w:pPr>
            <w:r>
              <w:rPr>
                <w:sz w:val="21"/>
              </w:rPr>
              <w:t xml:space="preserve">召开⼩组会 </w:t>
            </w:r>
            <w:r>
              <w:rPr>
                <w:spacing w:val="-3"/>
                <w:sz w:val="21"/>
              </w:rPr>
              <w:t>议，</w:t>
            </w:r>
            <w:r>
              <w:rPr>
                <w:rFonts w:hint="eastAsia"/>
                <w:spacing w:val="-3"/>
                <w:sz w:val="21"/>
                <w:lang w:val="en-US" w:eastAsia="zh-CN"/>
              </w:rPr>
              <w:t>定接口，</w:t>
            </w:r>
          </w:p>
        </w:tc>
        <w:tc>
          <w:tcPr>
            <w:tcW w:w="1417" w:type="dxa"/>
            <w:tcBorders>
              <w:top w:val="single" w:color="000000" w:sz="8" w:space="0"/>
              <w:left w:val="single" w:color="000000" w:sz="8" w:space="0"/>
              <w:bottom w:val="single" w:color="000000" w:sz="8" w:space="0"/>
              <w:right w:val="single" w:color="000000" w:sz="8" w:space="0"/>
            </w:tcBorders>
          </w:tcPr>
          <w:p>
            <w:pPr>
              <w:pStyle w:val="13"/>
              <w:spacing w:line="230" w:lineRule="auto"/>
              <w:ind w:left="104" w:right="240"/>
              <w:jc w:val="both"/>
              <w:rPr>
                <w:sz w:val="21"/>
              </w:rPr>
            </w:pPr>
            <w:r>
              <w:rPr>
                <w:sz w:val="21"/>
              </w:rPr>
              <w:t>完成</w:t>
            </w:r>
            <w:r>
              <w:rPr>
                <w:rFonts w:hint="eastAsia"/>
                <w:sz w:val="21"/>
                <w:lang w:eastAsia="zh-CN"/>
              </w:rPr>
              <w:t>《</w:t>
            </w:r>
            <w:r>
              <w:rPr>
                <w:rFonts w:hint="eastAsia"/>
                <w:sz w:val="21"/>
                <w:lang w:val="en-US" w:eastAsia="zh-CN"/>
              </w:rPr>
              <w:t>体系结构描述文档</w:t>
            </w:r>
            <w:r>
              <w:rPr>
                <w:rFonts w:hint="eastAsia"/>
                <w:sz w:val="21"/>
                <w:lang w:eastAsia="zh-CN"/>
              </w:rPr>
              <w:t>》</w:t>
            </w:r>
          </w:p>
        </w:tc>
        <w:tc>
          <w:tcPr>
            <w:tcW w:w="1134" w:type="dxa"/>
            <w:tcBorders>
              <w:top w:val="single" w:color="000000" w:sz="8" w:space="0"/>
              <w:left w:val="single" w:color="000000" w:sz="8" w:space="0"/>
              <w:bottom w:val="single" w:color="000000" w:sz="8" w:space="0"/>
              <w:right w:val="single" w:color="000000" w:sz="8" w:space="0"/>
            </w:tcBorders>
          </w:tcPr>
          <w:p>
            <w:pPr>
              <w:pStyle w:val="13"/>
              <w:spacing w:line="230" w:lineRule="auto"/>
              <w:ind w:left="87" w:right="184"/>
              <w:rPr>
                <w:sz w:val="21"/>
                <w:lang w:eastAsia="zh-CN"/>
              </w:rPr>
            </w:pPr>
            <w:r>
              <w:rPr>
                <w:rFonts w:hint="eastAsia"/>
                <w:sz w:val="21"/>
                <w:lang w:val="en-US" w:eastAsia="zh-CN"/>
              </w:rPr>
              <w:t>编写代码并测试</w:t>
            </w:r>
          </w:p>
        </w:tc>
        <w:tc>
          <w:tcPr>
            <w:tcW w:w="709" w:type="dxa"/>
            <w:tcBorders>
              <w:top w:val="single" w:color="000000" w:sz="8" w:space="0"/>
              <w:left w:val="single" w:color="000000" w:sz="8" w:space="0"/>
              <w:bottom w:val="nil"/>
              <w:right w:val="single" w:color="000000" w:sz="8" w:space="0"/>
            </w:tcBorders>
          </w:tcPr>
          <w:p>
            <w:pPr>
              <w:pStyle w:val="13"/>
              <w:spacing w:before="3" w:line="230" w:lineRule="auto"/>
              <w:ind w:left="102" w:right="59"/>
              <w:rPr>
                <w:sz w:val="21"/>
                <w:lang w:eastAsia="zh-CN"/>
              </w:rPr>
            </w:pPr>
            <w:r>
              <w:rPr>
                <w:rFonts w:hint="eastAsia"/>
                <w:sz w:val="21"/>
                <w:lang w:val="en-US" w:eastAsia="zh-CN"/>
              </w:rPr>
              <w:t>编写《测试文档》</w:t>
            </w:r>
          </w:p>
        </w:tc>
      </w:tr>
    </w:tbl>
    <w:p>
      <w:pPr>
        <w:spacing w:line="230" w:lineRule="auto"/>
        <w:jc w:val="both"/>
        <w:rPr>
          <w:sz w:val="21"/>
        </w:rPr>
        <w:sectPr>
          <w:pgSz w:w="11900" w:h="16840"/>
          <w:pgMar w:top="1100" w:right="720" w:bottom="1320" w:left="740" w:header="0" w:footer="1134" w:gutter="0"/>
          <w:cols w:space="720" w:num="1"/>
        </w:sectPr>
      </w:pPr>
    </w:p>
    <w:tbl>
      <w:tblPr>
        <w:tblStyle w:val="10"/>
        <w:tblW w:w="9209" w:type="dxa"/>
        <w:tblInd w:w="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60"/>
        <w:gridCol w:w="711"/>
        <w:gridCol w:w="709"/>
        <w:gridCol w:w="1276"/>
        <w:gridCol w:w="1559"/>
        <w:gridCol w:w="1417"/>
        <w:gridCol w:w="1134"/>
        <w:gridCol w:w="709"/>
        <w:gridCol w:w="11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175" w:hRule="atLeast"/>
        </w:trPr>
        <w:tc>
          <w:tcPr>
            <w:tcW w:w="560" w:type="dxa"/>
            <w:tcBorders>
              <w:left w:val="single" w:color="000000" w:sz="12" w:space="0"/>
            </w:tcBorders>
          </w:tcPr>
          <w:p>
            <w:pPr>
              <w:pStyle w:val="13"/>
              <w:spacing w:line="230" w:lineRule="auto"/>
              <w:ind w:right="228"/>
              <w:rPr>
                <w:sz w:val="21"/>
                <w:lang w:val="en-US" w:eastAsia="zh-CN"/>
              </w:rPr>
            </w:pPr>
            <w:r>
              <w:rPr>
                <w:rFonts w:hint="eastAsia"/>
                <w:sz w:val="21"/>
                <w:lang w:val="en-US" w:eastAsia="zh-CN"/>
              </w:rPr>
              <w:t>张贝贝</w:t>
            </w:r>
          </w:p>
        </w:tc>
        <w:tc>
          <w:tcPr>
            <w:tcW w:w="711" w:type="dxa"/>
            <w:vMerge w:val="restart"/>
            <w:tcBorders>
              <w:bottom w:val="single" w:color="000000" w:sz="12" w:space="0"/>
            </w:tcBorders>
          </w:tcPr>
          <w:p>
            <w:pPr>
              <w:pStyle w:val="13"/>
              <w:spacing w:line="230" w:lineRule="auto"/>
              <w:ind w:left="99" w:right="169"/>
              <w:rPr>
                <w:sz w:val="21"/>
              </w:rPr>
            </w:pPr>
            <w:r>
              <w:rPr>
                <w:sz w:val="21"/>
              </w:rPr>
              <w:t>参加会议</w:t>
            </w:r>
          </w:p>
        </w:tc>
        <w:tc>
          <w:tcPr>
            <w:tcW w:w="709" w:type="dxa"/>
            <w:vMerge w:val="restart"/>
            <w:tcBorders>
              <w:bottom w:val="single" w:color="000000" w:sz="12" w:space="0"/>
            </w:tcBorders>
          </w:tcPr>
          <w:p>
            <w:pPr>
              <w:pStyle w:val="13"/>
              <w:spacing w:line="230" w:lineRule="auto"/>
              <w:ind w:left="88" w:right="178"/>
              <w:jc w:val="both"/>
              <w:rPr>
                <w:sz w:val="21"/>
              </w:rPr>
            </w:pPr>
            <w:r>
              <w:rPr>
                <w:spacing w:val="-9"/>
                <w:sz w:val="21"/>
              </w:rPr>
              <w:t>各⾃完成在本机的配置</w:t>
            </w:r>
          </w:p>
          <w:p>
            <w:pPr>
              <w:pStyle w:val="13"/>
              <w:spacing w:before="0" w:line="360" w:lineRule="exact"/>
              <w:ind w:left="88"/>
              <w:jc w:val="both"/>
              <w:rPr>
                <w:sz w:val="21"/>
              </w:rPr>
            </w:pPr>
            <w:r>
              <w:rPr>
                <w:sz w:val="21"/>
              </w:rPr>
              <w:t>⼯作</w:t>
            </w:r>
          </w:p>
        </w:tc>
        <w:tc>
          <w:tcPr>
            <w:tcW w:w="1276" w:type="dxa"/>
          </w:tcPr>
          <w:p>
            <w:pPr>
              <w:pStyle w:val="13"/>
              <w:spacing w:before="0"/>
              <w:ind w:left="0"/>
              <w:rPr>
                <w:rFonts w:ascii="Times New Roman"/>
              </w:rPr>
            </w:pPr>
            <w:r>
              <w:rPr>
                <w:rFonts w:hint="eastAsia"/>
                <w:sz w:val="21"/>
                <w:lang w:val="en-US" w:eastAsia="zh-CN"/>
              </w:rPr>
              <w:t>完成</w:t>
            </w:r>
            <w:r>
              <w:rPr>
                <w:sz w:val="21"/>
              </w:rPr>
              <w:t>《需求规格说明⽂档》</w:t>
            </w:r>
          </w:p>
        </w:tc>
        <w:tc>
          <w:tcPr>
            <w:tcW w:w="1559" w:type="dxa"/>
            <w:vMerge w:val="restart"/>
          </w:tcPr>
          <w:p>
            <w:pPr>
              <w:pStyle w:val="13"/>
              <w:spacing w:line="230" w:lineRule="auto"/>
              <w:ind w:left="103" w:right="173"/>
              <w:rPr>
                <w:sz w:val="21"/>
                <w:lang w:val="en-US" w:eastAsia="zh-CN"/>
              </w:rPr>
            </w:pPr>
            <w:r>
              <w:rPr>
                <w:rFonts w:hint="eastAsia"/>
                <w:sz w:val="21"/>
                <w:lang w:val="en-US" w:eastAsia="zh-CN"/>
              </w:rPr>
              <w:t>讨论接口</w:t>
            </w:r>
          </w:p>
          <w:p>
            <w:pPr>
              <w:pStyle w:val="13"/>
              <w:spacing w:before="41"/>
              <w:ind w:left="103"/>
              <w:rPr>
                <w:sz w:val="21"/>
              </w:rPr>
            </w:pPr>
          </w:p>
        </w:tc>
        <w:tc>
          <w:tcPr>
            <w:tcW w:w="1417" w:type="dxa"/>
            <w:vMerge w:val="restart"/>
          </w:tcPr>
          <w:p>
            <w:pPr>
              <w:pStyle w:val="13"/>
              <w:spacing w:line="230" w:lineRule="auto"/>
              <w:ind w:left="104" w:right="240"/>
              <w:rPr>
                <w:sz w:val="21"/>
              </w:rPr>
            </w:pPr>
            <w:r>
              <w:rPr>
                <w:sz w:val="21"/>
              </w:rPr>
              <w:t>完成</w:t>
            </w:r>
            <w:r>
              <w:rPr>
                <w:rFonts w:hint="eastAsia"/>
                <w:sz w:val="21"/>
                <w:lang w:eastAsia="zh-CN"/>
              </w:rPr>
              <w:t>《</w:t>
            </w:r>
            <w:r>
              <w:rPr>
                <w:rFonts w:hint="eastAsia"/>
                <w:sz w:val="21"/>
                <w:lang w:val="en-US" w:eastAsia="zh-CN"/>
              </w:rPr>
              <w:t>体系结构描述文档</w:t>
            </w:r>
            <w:r>
              <w:rPr>
                <w:rFonts w:hint="eastAsia"/>
                <w:sz w:val="21"/>
                <w:lang w:eastAsia="zh-CN"/>
              </w:rPr>
              <w:t>》</w:t>
            </w:r>
          </w:p>
          <w:p>
            <w:pPr>
              <w:pStyle w:val="13"/>
              <w:spacing w:before="41"/>
              <w:ind w:left="104"/>
              <w:rPr>
                <w:sz w:val="21"/>
              </w:rPr>
            </w:pPr>
          </w:p>
        </w:tc>
        <w:tc>
          <w:tcPr>
            <w:tcW w:w="1134" w:type="dxa"/>
            <w:vMerge w:val="restart"/>
          </w:tcPr>
          <w:p>
            <w:pPr>
              <w:pStyle w:val="13"/>
              <w:spacing w:line="230" w:lineRule="auto"/>
              <w:ind w:left="87" w:right="184"/>
              <w:rPr>
                <w:sz w:val="21"/>
                <w:lang w:val="en-US" w:eastAsia="zh-CN"/>
              </w:rPr>
            </w:pPr>
            <w:r>
              <w:rPr>
                <w:rFonts w:hint="eastAsia"/>
                <w:sz w:val="21"/>
                <w:lang w:val="en-US" w:eastAsia="zh-CN"/>
              </w:rPr>
              <w:t>编写代码并测试</w:t>
            </w:r>
          </w:p>
          <w:p>
            <w:pPr>
              <w:pStyle w:val="13"/>
              <w:spacing w:before="41"/>
              <w:ind w:left="87"/>
              <w:rPr>
                <w:sz w:val="21"/>
              </w:rPr>
            </w:pPr>
          </w:p>
        </w:tc>
        <w:tc>
          <w:tcPr>
            <w:tcW w:w="709" w:type="dxa"/>
            <w:vMerge w:val="restart"/>
            <w:tcBorders>
              <w:top w:val="nil"/>
              <w:bottom w:val="single" w:color="000000" w:sz="12" w:space="0"/>
            </w:tcBorders>
          </w:tcPr>
          <w:p>
            <w:pPr>
              <w:pStyle w:val="13"/>
              <w:spacing w:before="0"/>
              <w:ind w:left="0"/>
              <w:rPr>
                <w:rFonts w:ascii="Times New Roman"/>
              </w:rPr>
            </w:pPr>
          </w:p>
        </w:tc>
        <w:tc>
          <w:tcPr>
            <w:tcW w:w="1134" w:type="dxa"/>
            <w:vMerge w:val="restart"/>
            <w:tcBorders>
              <w:top w:val="nil"/>
              <w:bottom w:val="single" w:color="000000" w:sz="12" w:space="0"/>
              <w:right w:val="single" w:color="000000" w:sz="12" w:space="0"/>
            </w:tcBorders>
          </w:tcPr>
          <w:p>
            <w:pPr>
              <w:pStyle w:val="13"/>
              <w:spacing w:before="0"/>
              <w:ind w:left="0"/>
              <w:rPr>
                <w:rFonts w:ascii="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530" w:hRule="atLeast"/>
        </w:trPr>
        <w:tc>
          <w:tcPr>
            <w:tcW w:w="560" w:type="dxa"/>
            <w:tcBorders>
              <w:left w:val="single" w:color="000000" w:sz="12" w:space="0"/>
            </w:tcBorders>
          </w:tcPr>
          <w:p>
            <w:pPr>
              <w:pStyle w:val="13"/>
              <w:spacing w:before="52" w:line="230" w:lineRule="auto"/>
              <w:ind w:right="228"/>
              <w:jc w:val="both"/>
              <w:rPr>
                <w:sz w:val="21"/>
                <w:lang w:val="en-US" w:eastAsia="zh-CN"/>
              </w:rPr>
            </w:pPr>
            <w:r>
              <w:rPr>
                <w:rFonts w:hint="eastAsia"/>
                <w:sz w:val="21"/>
                <w:lang w:val="en-US" w:eastAsia="zh-CN"/>
              </w:rPr>
              <w:t>张傲</w:t>
            </w:r>
          </w:p>
        </w:tc>
        <w:tc>
          <w:tcPr>
            <w:tcW w:w="711" w:type="dxa"/>
            <w:vMerge w:val="continue"/>
            <w:tcBorders>
              <w:top w:val="nil"/>
              <w:bottom w:val="single" w:color="000000" w:sz="12" w:space="0"/>
            </w:tcBorders>
          </w:tcPr>
          <w:p>
            <w:pPr>
              <w:rPr>
                <w:sz w:val="2"/>
                <w:szCs w:val="2"/>
              </w:rPr>
            </w:pPr>
          </w:p>
        </w:tc>
        <w:tc>
          <w:tcPr>
            <w:tcW w:w="709" w:type="dxa"/>
            <w:vMerge w:val="continue"/>
            <w:tcBorders>
              <w:top w:val="nil"/>
              <w:bottom w:val="single" w:color="000000" w:sz="12" w:space="0"/>
            </w:tcBorders>
          </w:tcPr>
          <w:p>
            <w:pPr>
              <w:rPr>
                <w:sz w:val="2"/>
                <w:szCs w:val="2"/>
              </w:rPr>
            </w:pPr>
          </w:p>
        </w:tc>
        <w:tc>
          <w:tcPr>
            <w:tcW w:w="1276" w:type="dxa"/>
          </w:tcPr>
          <w:p>
            <w:pPr>
              <w:pStyle w:val="13"/>
              <w:spacing w:before="52" w:line="230" w:lineRule="auto"/>
              <w:ind w:left="99" w:right="104"/>
              <w:jc w:val="both"/>
              <w:rPr>
                <w:sz w:val="21"/>
              </w:rPr>
            </w:pPr>
            <w:r>
              <w:rPr>
                <w:rFonts w:hint="eastAsia"/>
                <w:sz w:val="21"/>
                <w:lang w:val="en-US" w:eastAsia="zh-CN"/>
              </w:rPr>
              <w:t>完成</w:t>
            </w:r>
            <w:r>
              <w:rPr>
                <w:sz w:val="21"/>
              </w:rPr>
              <w:t>《需求规格说明⽂档》</w:t>
            </w:r>
          </w:p>
        </w:tc>
        <w:tc>
          <w:tcPr>
            <w:tcW w:w="1559" w:type="dxa"/>
            <w:vMerge w:val="continue"/>
          </w:tcPr>
          <w:p>
            <w:pPr>
              <w:pStyle w:val="13"/>
              <w:spacing w:before="0" w:line="362" w:lineRule="exact"/>
              <w:ind w:left="103"/>
              <w:jc w:val="both"/>
              <w:rPr>
                <w:sz w:val="21"/>
              </w:rPr>
            </w:pPr>
          </w:p>
        </w:tc>
        <w:tc>
          <w:tcPr>
            <w:tcW w:w="1417" w:type="dxa"/>
            <w:vMerge w:val="continue"/>
          </w:tcPr>
          <w:p>
            <w:pPr>
              <w:pStyle w:val="13"/>
              <w:spacing w:before="52" w:line="230" w:lineRule="auto"/>
              <w:ind w:left="104" w:right="240"/>
              <w:jc w:val="both"/>
              <w:rPr>
                <w:sz w:val="21"/>
              </w:rPr>
            </w:pPr>
          </w:p>
        </w:tc>
        <w:tc>
          <w:tcPr>
            <w:tcW w:w="1134" w:type="dxa"/>
            <w:vMerge w:val="continue"/>
          </w:tcPr>
          <w:p>
            <w:pPr>
              <w:pStyle w:val="13"/>
              <w:spacing w:before="52" w:line="230" w:lineRule="auto"/>
              <w:ind w:left="87" w:right="184"/>
              <w:rPr>
                <w:sz w:val="21"/>
              </w:rPr>
            </w:pPr>
          </w:p>
        </w:tc>
        <w:tc>
          <w:tcPr>
            <w:tcW w:w="709" w:type="dxa"/>
            <w:vMerge w:val="continue"/>
            <w:tcBorders>
              <w:top w:val="nil"/>
              <w:bottom w:val="single" w:color="000000" w:sz="12" w:space="0"/>
            </w:tcBorders>
          </w:tcPr>
          <w:p>
            <w:pPr>
              <w:rPr>
                <w:sz w:val="2"/>
                <w:szCs w:val="2"/>
              </w:rPr>
            </w:pPr>
          </w:p>
        </w:tc>
        <w:tc>
          <w:tcPr>
            <w:tcW w:w="1134" w:type="dxa"/>
            <w:vMerge w:val="continue"/>
            <w:tcBorders>
              <w:top w:val="nil"/>
              <w:bottom w:val="single" w:color="000000" w:sz="12" w:space="0"/>
              <w:right w:val="single" w:color="000000" w:sz="12"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815" w:hRule="atLeast"/>
        </w:trPr>
        <w:tc>
          <w:tcPr>
            <w:tcW w:w="560" w:type="dxa"/>
            <w:tcBorders>
              <w:left w:val="single" w:color="000000" w:sz="12" w:space="0"/>
              <w:bottom w:val="single" w:color="000000" w:sz="12" w:space="0"/>
            </w:tcBorders>
          </w:tcPr>
          <w:p>
            <w:pPr>
              <w:pStyle w:val="13"/>
              <w:spacing w:before="52" w:line="230" w:lineRule="auto"/>
              <w:ind w:right="228"/>
              <w:rPr>
                <w:sz w:val="21"/>
                <w:lang w:val="en-US" w:eastAsia="zh-CN"/>
              </w:rPr>
            </w:pPr>
            <w:r>
              <w:rPr>
                <w:rFonts w:hint="eastAsia"/>
                <w:sz w:val="21"/>
                <w:lang w:val="en-US" w:eastAsia="zh-CN"/>
              </w:rPr>
              <w:t>王宁一</w:t>
            </w:r>
          </w:p>
        </w:tc>
        <w:tc>
          <w:tcPr>
            <w:tcW w:w="711" w:type="dxa"/>
            <w:vMerge w:val="continue"/>
            <w:tcBorders>
              <w:top w:val="nil"/>
              <w:bottom w:val="single" w:color="000000" w:sz="12" w:space="0"/>
            </w:tcBorders>
          </w:tcPr>
          <w:p>
            <w:pPr>
              <w:rPr>
                <w:sz w:val="2"/>
                <w:szCs w:val="2"/>
              </w:rPr>
            </w:pPr>
          </w:p>
        </w:tc>
        <w:tc>
          <w:tcPr>
            <w:tcW w:w="709" w:type="dxa"/>
            <w:vMerge w:val="continue"/>
            <w:tcBorders>
              <w:top w:val="nil"/>
              <w:bottom w:val="single" w:color="000000" w:sz="12" w:space="0"/>
            </w:tcBorders>
          </w:tcPr>
          <w:p>
            <w:pPr>
              <w:rPr>
                <w:sz w:val="2"/>
                <w:szCs w:val="2"/>
              </w:rPr>
            </w:pPr>
          </w:p>
        </w:tc>
        <w:tc>
          <w:tcPr>
            <w:tcW w:w="1276" w:type="dxa"/>
            <w:tcBorders>
              <w:bottom w:val="single" w:color="000000" w:sz="12" w:space="0"/>
            </w:tcBorders>
          </w:tcPr>
          <w:p>
            <w:pPr>
              <w:pStyle w:val="13"/>
              <w:spacing w:before="41"/>
              <w:ind w:left="99"/>
              <w:rPr>
                <w:sz w:val="21"/>
              </w:rPr>
            </w:pPr>
            <w:r>
              <w:rPr>
                <w:rFonts w:hint="eastAsia"/>
                <w:sz w:val="21"/>
                <w:lang w:val="en-US" w:eastAsia="zh-CN"/>
              </w:rPr>
              <w:t>完成</w:t>
            </w:r>
            <w:r>
              <w:rPr>
                <w:sz w:val="21"/>
              </w:rPr>
              <w:t>《需求规格说明⽂档》</w:t>
            </w:r>
          </w:p>
        </w:tc>
        <w:tc>
          <w:tcPr>
            <w:tcW w:w="1559" w:type="dxa"/>
            <w:vMerge w:val="continue"/>
            <w:tcBorders>
              <w:bottom w:val="single" w:color="000000" w:sz="12" w:space="0"/>
            </w:tcBorders>
          </w:tcPr>
          <w:p>
            <w:pPr>
              <w:pStyle w:val="13"/>
              <w:spacing w:before="41"/>
              <w:ind w:left="103"/>
              <w:rPr>
                <w:sz w:val="21"/>
              </w:rPr>
            </w:pPr>
          </w:p>
        </w:tc>
        <w:tc>
          <w:tcPr>
            <w:tcW w:w="1417" w:type="dxa"/>
            <w:vMerge w:val="continue"/>
            <w:tcBorders>
              <w:bottom w:val="single" w:color="000000" w:sz="12" w:space="0"/>
            </w:tcBorders>
          </w:tcPr>
          <w:p>
            <w:pPr>
              <w:pStyle w:val="13"/>
              <w:spacing w:before="41"/>
              <w:ind w:left="104"/>
              <w:rPr>
                <w:sz w:val="21"/>
              </w:rPr>
            </w:pPr>
          </w:p>
        </w:tc>
        <w:tc>
          <w:tcPr>
            <w:tcW w:w="1134" w:type="dxa"/>
            <w:vMerge w:val="continue"/>
            <w:tcBorders>
              <w:bottom w:val="single" w:color="000000" w:sz="12" w:space="0"/>
            </w:tcBorders>
          </w:tcPr>
          <w:p>
            <w:pPr>
              <w:pStyle w:val="13"/>
              <w:spacing w:before="41"/>
              <w:ind w:left="87"/>
              <w:rPr>
                <w:sz w:val="21"/>
              </w:rPr>
            </w:pPr>
          </w:p>
        </w:tc>
        <w:tc>
          <w:tcPr>
            <w:tcW w:w="709" w:type="dxa"/>
            <w:vMerge w:val="continue"/>
            <w:tcBorders>
              <w:top w:val="nil"/>
              <w:bottom w:val="single" w:color="000000" w:sz="12" w:space="0"/>
            </w:tcBorders>
          </w:tcPr>
          <w:p>
            <w:pPr>
              <w:rPr>
                <w:sz w:val="2"/>
                <w:szCs w:val="2"/>
              </w:rPr>
            </w:pPr>
          </w:p>
        </w:tc>
        <w:tc>
          <w:tcPr>
            <w:tcW w:w="1134" w:type="dxa"/>
            <w:vMerge w:val="continue"/>
            <w:tcBorders>
              <w:top w:val="nil"/>
              <w:bottom w:val="single" w:color="000000" w:sz="12" w:space="0"/>
              <w:right w:val="single" w:color="000000" w:sz="12" w:space="0"/>
            </w:tcBorders>
          </w:tcPr>
          <w:p>
            <w:pPr>
              <w:rPr>
                <w:sz w:val="2"/>
                <w:szCs w:val="2"/>
              </w:rPr>
            </w:pPr>
          </w:p>
        </w:tc>
      </w:tr>
    </w:tbl>
    <w:p>
      <w:pPr>
        <w:pStyle w:val="6"/>
        <w:spacing w:before="17"/>
        <w:rPr>
          <w:sz w:val="14"/>
        </w:rPr>
      </w:pPr>
    </w:p>
    <w:p>
      <w:pPr>
        <w:pStyle w:val="4"/>
        <w:spacing w:before="27"/>
        <w:jc w:val="both"/>
      </w:pPr>
      <w:bookmarkStart w:id="7" w:name="_bookmark7"/>
      <w:bookmarkEnd w:id="7"/>
      <w:r>
        <w:t>四 ⾥程碑和⾥程碑标志⽇期</w:t>
      </w:r>
    </w:p>
    <w:p>
      <w:pPr>
        <w:pStyle w:val="6"/>
        <w:spacing w:line="341" w:lineRule="exact"/>
        <w:ind w:left="120"/>
        <w:jc w:val="both"/>
      </w:pPr>
      <w:r>
        <w:t>⾥程碑1：通过评审的《需求规格说明》</w:t>
      </w:r>
    </w:p>
    <w:p>
      <w:pPr>
        <w:pStyle w:val="6"/>
        <w:spacing w:line="340" w:lineRule="exact"/>
        <w:ind w:right="6641" w:firstLine="480" w:firstLineChars="200"/>
        <w:jc w:val="both"/>
      </w:pPr>
      <w:r>
        <w:t>⾥程碑⽇期：201</w:t>
      </w:r>
      <w:r>
        <w:rPr>
          <w:rFonts w:hint="eastAsia"/>
          <w:lang w:val="en-US" w:eastAsia="zh-CN"/>
        </w:rPr>
        <w:t>8</w:t>
      </w:r>
      <w:r>
        <w:t>年</w:t>
      </w:r>
      <w:r>
        <w:rPr>
          <w:rFonts w:hint="eastAsia"/>
          <w:lang w:val="en-US" w:eastAsia="zh-CN"/>
        </w:rPr>
        <w:t>4</w:t>
      </w:r>
      <w:r>
        <w:t>⽉</w:t>
      </w:r>
      <w:r>
        <w:rPr>
          <w:rFonts w:hint="eastAsia"/>
          <w:lang w:val="en-US" w:eastAsia="zh-CN"/>
        </w:rPr>
        <w:t>3</w:t>
      </w:r>
      <w:r>
        <w:t>⽇</w:t>
      </w:r>
    </w:p>
    <w:p>
      <w:pPr>
        <w:pStyle w:val="6"/>
        <w:spacing w:line="340" w:lineRule="exact"/>
        <w:ind w:left="120"/>
        <w:jc w:val="both"/>
      </w:pPr>
      <w:r>
        <w:t>⾥程碑2：通过评审的《</w:t>
      </w:r>
      <w:r>
        <w:rPr>
          <w:rFonts w:hint="eastAsia"/>
          <w:lang w:val="en-US" w:eastAsia="zh-CN"/>
        </w:rPr>
        <w:t>体系结构描述</w:t>
      </w:r>
      <w:r>
        <w:t>⽂档》</w:t>
      </w:r>
    </w:p>
    <w:p>
      <w:pPr>
        <w:pStyle w:val="6"/>
        <w:spacing w:line="340" w:lineRule="exact"/>
        <w:ind w:right="6641" w:firstLine="480" w:firstLineChars="200"/>
        <w:jc w:val="both"/>
      </w:pPr>
      <w:r>
        <w:t>⾥程碑⽇期：201</w:t>
      </w:r>
      <w:r>
        <w:rPr>
          <w:rFonts w:hint="eastAsia"/>
          <w:lang w:val="en-US" w:eastAsia="zh-CN"/>
        </w:rPr>
        <w:t>8</w:t>
      </w:r>
      <w:r>
        <w:t>年</w:t>
      </w:r>
      <w:r>
        <w:rPr>
          <w:rFonts w:hint="eastAsia"/>
          <w:lang w:val="en-US" w:eastAsia="zh-CN"/>
        </w:rPr>
        <w:t>4</w:t>
      </w:r>
      <w:r>
        <w:t>⽉</w:t>
      </w:r>
      <w:r>
        <w:rPr>
          <w:rFonts w:hint="eastAsia"/>
          <w:lang w:val="en-US" w:eastAsia="zh-CN"/>
        </w:rPr>
        <w:t>10</w:t>
      </w:r>
      <w:r>
        <w:t>⽇</w:t>
      </w:r>
    </w:p>
    <w:p>
      <w:pPr>
        <w:pStyle w:val="6"/>
        <w:spacing w:line="340" w:lineRule="exact"/>
        <w:ind w:left="120"/>
        <w:jc w:val="both"/>
      </w:pPr>
      <w:r>
        <w:rPr>
          <w:w w:val="95"/>
        </w:rPr>
        <w:t>⾥程碑3：通过评审的《测试⽂档》</w:t>
      </w:r>
    </w:p>
    <w:p>
      <w:pPr>
        <w:pStyle w:val="6"/>
        <w:spacing w:line="385" w:lineRule="exact"/>
        <w:ind w:right="6529" w:firstLine="432" w:firstLineChars="200"/>
        <w:jc w:val="both"/>
      </w:pPr>
      <w:r>
        <w:rPr>
          <w:w w:val="90"/>
        </w:rPr>
        <w:t>⾥程碑⽇期：201</w:t>
      </w:r>
      <w:r>
        <w:rPr>
          <w:rFonts w:hint="eastAsia"/>
          <w:w w:val="90"/>
          <w:lang w:val="en-US" w:eastAsia="zh-CN"/>
        </w:rPr>
        <w:t>8</w:t>
      </w:r>
      <w:r>
        <w:rPr>
          <w:w w:val="90"/>
        </w:rPr>
        <w:t>年</w:t>
      </w:r>
      <w:r>
        <w:rPr>
          <w:rFonts w:hint="eastAsia"/>
          <w:w w:val="90"/>
          <w:lang w:val="en-US" w:eastAsia="zh-CN"/>
        </w:rPr>
        <w:t>4</w:t>
      </w:r>
      <w:r>
        <w:rPr>
          <w:w w:val="90"/>
        </w:rPr>
        <w:t>⽉</w:t>
      </w:r>
      <w:r>
        <w:rPr>
          <w:rFonts w:hint="eastAsia"/>
          <w:w w:val="90"/>
          <w:lang w:val="en-US" w:eastAsia="zh-CN"/>
        </w:rPr>
        <w:t>26</w:t>
      </w:r>
      <w:r>
        <w:rPr>
          <w:w w:val="90"/>
        </w:rPr>
        <w:t>⽇</w:t>
      </w:r>
    </w:p>
    <w:p>
      <w:pPr>
        <w:pStyle w:val="6"/>
        <w:spacing w:before="15"/>
        <w:rPr>
          <w:sz w:val="20"/>
        </w:rPr>
      </w:pPr>
    </w:p>
    <w:p>
      <w:pPr>
        <w:pStyle w:val="6"/>
        <w:spacing w:before="1" w:line="189" w:lineRule="auto"/>
        <w:ind w:left="120" w:right="239"/>
        <w:jc w:val="both"/>
      </w:pPr>
      <w:r>
        <w:t>下⼀个循环最重要的⾥程碑是《需求规格说明》和《</w:t>
      </w:r>
      <w:r>
        <w:rPr>
          <w:rFonts w:hint="eastAsia"/>
          <w:lang w:val="en-US" w:eastAsia="zh-CN"/>
        </w:rPr>
        <w:t>体系结构</w:t>
      </w:r>
      <w:r>
        <w:t>⽂档》，表明项⽬的重要⼯作需求分析的完成（项⽬范围、约束条件等的确定），及项⽬设计的分析的完善，也表明团队即将以此为开发基准开始更加深⼊的项⽬开发⼯作和完善。</w:t>
      </w:r>
    </w:p>
    <w:p>
      <w:pPr>
        <w:pStyle w:val="6"/>
        <w:spacing w:before="4"/>
        <w:rPr>
          <w:sz w:val="17"/>
        </w:rPr>
      </w:pPr>
    </w:p>
    <w:p>
      <w:pPr>
        <w:pStyle w:val="4"/>
        <w:jc w:val="both"/>
      </w:pPr>
      <w:bookmarkStart w:id="8" w:name="_bookmark8"/>
      <w:bookmarkEnd w:id="8"/>
      <w:r>
        <w:t>五 计划执⾏检查表</w:t>
      </w:r>
    </w:p>
    <w:p>
      <w:pPr>
        <w:pStyle w:val="6"/>
        <w:spacing w:line="386" w:lineRule="exact"/>
        <w:ind w:left="120"/>
        <w:jc w:val="both"/>
      </w:pPr>
      <w:r>
        <mc:AlternateContent>
          <mc:Choice Requires="wps">
            <w:drawing>
              <wp:anchor distT="0" distB="0" distL="114300" distR="114300" simplePos="0" relativeHeight="251658240" behindDoc="0" locked="0" layoutInCell="1" allowOverlap="1">
                <wp:simplePos x="0" y="0"/>
                <wp:positionH relativeFrom="page">
                  <wp:posOffset>528320</wp:posOffset>
                </wp:positionH>
                <wp:positionV relativeFrom="paragraph">
                  <wp:posOffset>226695</wp:posOffset>
                </wp:positionV>
                <wp:extent cx="6428105" cy="3502025"/>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6428105" cy="3502025"/>
                        </a:xfrm>
                        <a:prstGeom prst="rect">
                          <a:avLst/>
                        </a:prstGeom>
                        <a:noFill/>
                        <a:ln w="9525">
                          <a:noFill/>
                        </a:ln>
                      </wps:spPr>
                      <wps:txbx>
                        <w:txbxContent>
                          <w:tbl>
                            <w:tblPr>
                              <w:tblStyle w:val="10"/>
                              <w:tblW w:w="10060" w:type="dxa"/>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60"/>
                              <w:gridCol w:w="711"/>
                              <w:gridCol w:w="1134"/>
                              <w:gridCol w:w="709"/>
                              <w:gridCol w:w="1134"/>
                              <w:gridCol w:w="1559"/>
                              <w:gridCol w:w="1134"/>
                              <w:gridCol w:w="992"/>
                              <w:gridCol w:w="851"/>
                              <w:gridCol w:w="1276"/>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20" w:hRule="atLeast"/>
                              </w:trPr>
                              <w:tc>
                                <w:tcPr>
                                  <w:tcW w:w="560" w:type="dxa"/>
                                  <w:tcBorders>
                                    <w:bottom w:val="single" w:color="000000" w:sz="8" w:space="0"/>
                                    <w:right w:val="single" w:color="000000" w:sz="8" w:space="0"/>
                                  </w:tcBorders>
                                </w:tcPr>
                                <w:p>
                                  <w:pPr>
                                    <w:pStyle w:val="13"/>
                                    <w:spacing w:line="230" w:lineRule="auto"/>
                                    <w:ind w:right="228"/>
                                    <w:rPr>
                                      <w:sz w:val="21"/>
                                    </w:rPr>
                                  </w:pPr>
                                  <w:r>
                                    <w:rPr>
                                      <w:sz w:val="21"/>
                                    </w:rPr>
                                    <w:t>⼈员</w:t>
                                  </w:r>
                                </w:p>
                              </w:tc>
                              <w:tc>
                                <w:tcPr>
                                  <w:tcW w:w="711" w:type="dxa"/>
                                  <w:tcBorders>
                                    <w:left w:val="single" w:color="000000" w:sz="8" w:space="0"/>
                                    <w:bottom w:val="single" w:color="000000" w:sz="8" w:space="0"/>
                                    <w:right w:val="single" w:color="000000" w:sz="8" w:space="0"/>
                                  </w:tcBorders>
                                </w:tcPr>
                                <w:p>
                                  <w:pPr>
                                    <w:pStyle w:val="13"/>
                                    <w:spacing w:before="93"/>
                                    <w:ind w:left="99"/>
                                    <w:rPr>
                                      <w:rFonts w:ascii="Times New Roman"/>
                                      <w:sz w:val="21"/>
                                    </w:rPr>
                                  </w:pPr>
                                  <w:r>
                                    <w:rPr>
                                      <w:rFonts w:ascii="Times New Roman"/>
                                      <w:sz w:val="21"/>
                                    </w:rPr>
                                    <w:t>Day1</w:t>
                                  </w:r>
                                </w:p>
                              </w:tc>
                              <w:tc>
                                <w:tcPr>
                                  <w:tcW w:w="1134" w:type="dxa"/>
                                  <w:tcBorders>
                                    <w:left w:val="single" w:color="000000" w:sz="8" w:space="0"/>
                                    <w:bottom w:val="single" w:color="000000" w:sz="8" w:space="0"/>
                                    <w:right w:val="single" w:color="000000" w:sz="8" w:space="0"/>
                                  </w:tcBorders>
                                </w:tcPr>
                                <w:p>
                                  <w:pPr>
                                    <w:pStyle w:val="13"/>
                                    <w:spacing w:before="46"/>
                                    <w:ind w:left="88"/>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3</w:t>
                                  </w:r>
                                </w:p>
                              </w:tc>
                              <w:tc>
                                <w:tcPr>
                                  <w:tcW w:w="709" w:type="dxa"/>
                                  <w:tcBorders>
                                    <w:left w:val="single" w:color="000000" w:sz="8" w:space="0"/>
                                    <w:bottom w:val="single" w:color="000000" w:sz="8" w:space="0"/>
                                    <w:right w:val="single" w:color="000000" w:sz="8" w:space="0"/>
                                  </w:tcBorders>
                                </w:tcPr>
                                <w:p>
                                  <w:pPr>
                                    <w:pStyle w:val="13"/>
                                    <w:spacing w:before="93"/>
                                    <w:rPr>
                                      <w:rFonts w:ascii="Times New Roman"/>
                                      <w:sz w:val="21"/>
                                    </w:rPr>
                                  </w:pPr>
                                  <w:r>
                                    <w:rPr>
                                      <w:rFonts w:ascii="Times New Roman"/>
                                      <w:sz w:val="21"/>
                                    </w:rPr>
                                    <w:t>Day5</w:t>
                                  </w:r>
                                </w:p>
                              </w:tc>
                              <w:tc>
                                <w:tcPr>
                                  <w:tcW w:w="1134" w:type="dxa"/>
                                  <w:tcBorders>
                                    <w:left w:val="single" w:color="000000" w:sz="8" w:space="0"/>
                                    <w:bottom w:val="single" w:color="000000" w:sz="8" w:space="0"/>
                                    <w:right w:val="single" w:color="000000" w:sz="8" w:space="0"/>
                                  </w:tcBorders>
                                </w:tcPr>
                                <w:p>
                                  <w:pPr>
                                    <w:pStyle w:val="13"/>
                                    <w:spacing w:before="93"/>
                                    <w:ind w:left="85"/>
                                    <w:rPr>
                                      <w:rFonts w:ascii="Times New Roman"/>
                                      <w:sz w:val="21"/>
                                    </w:rPr>
                                  </w:pPr>
                                  <w:r>
                                    <w:rPr>
                                      <w:rFonts w:ascii="Times New Roman"/>
                                      <w:sz w:val="21"/>
                                    </w:rPr>
                                    <w:t>Day</w:t>
                                  </w:r>
                                  <w:r>
                                    <w:rPr>
                                      <w:rFonts w:hint="eastAsia" w:ascii="Times New Roman"/>
                                      <w:sz w:val="21"/>
                                      <w:lang w:val="en-US" w:eastAsia="zh-CN"/>
                                    </w:rPr>
                                    <w:t>6</w:t>
                                  </w:r>
                                </w:p>
                              </w:tc>
                              <w:tc>
                                <w:tcPr>
                                  <w:tcW w:w="1559" w:type="dxa"/>
                                  <w:tcBorders>
                                    <w:left w:val="single" w:color="000000" w:sz="8" w:space="0"/>
                                    <w:bottom w:val="single" w:color="000000" w:sz="8" w:space="0"/>
                                    <w:right w:val="single" w:color="000000" w:sz="8" w:space="0"/>
                                  </w:tcBorders>
                                </w:tcPr>
                                <w:p>
                                  <w:pPr>
                                    <w:pStyle w:val="13"/>
                                    <w:spacing w:before="46"/>
                                    <w:ind w:left="0" w:leftChars="0" w:firstLine="0" w:firstLineChars="0"/>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12</w:t>
                                  </w:r>
                                </w:p>
                              </w:tc>
                              <w:tc>
                                <w:tcPr>
                                  <w:tcW w:w="1134" w:type="dxa"/>
                                  <w:tcBorders>
                                    <w:left w:val="single" w:color="000000" w:sz="8" w:space="0"/>
                                    <w:bottom w:val="single" w:color="000000" w:sz="8" w:space="0"/>
                                    <w:right w:val="single" w:color="000000" w:sz="8" w:space="0"/>
                                  </w:tcBorders>
                                </w:tcPr>
                                <w:p>
                                  <w:pPr>
                                    <w:pStyle w:val="13"/>
                                    <w:spacing w:before="93"/>
                                    <w:ind w:left="92"/>
                                    <w:rPr>
                                      <w:rFonts w:ascii="Times New Roman"/>
                                      <w:sz w:val="21"/>
                                    </w:rPr>
                                  </w:pPr>
                                  <w:r>
                                    <w:rPr>
                                      <w:rFonts w:ascii="Times New Roman"/>
                                      <w:sz w:val="21"/>
                                    </w:rPr>
                                    <w:t>Day</w:t>
                                  </w:r>
                                  <w:r>
                                    <w:rPr>
                                      <w:rFonts w:hint="eastAsia" w:ascii="Times New Roman"/>
                                      <w:sz w:val="21"/>
                                      <w:lang w:val="en-US" w:eastAsia="zh-CN"/>
                                    </w:rPr>
                                    <w:t>13</w:t>
                                  </w:r>
                                </w:p>
                              </w:tc>
                              <w:tc>
                                <w:tcPr>
                                  <w:tcW w:w="992" w:type="dxa"/>
                                  <w:tcBorders>
                                    <w:left w:val="single" w:color="000000" w:sz="8" w:space="0"/>
                                    <w:bottom w:val="single" w:color="000000" w:sz="8" w:space="0"/>
                                    <w:right w:val="single" w:color="000000" w:sz="8" w:space="0"/>
                                  </w:tcBorders>
                                </w:tcPr>
                                <w:p>
                                  <w:pPr>
                                    <w:pStyle w:val="13"/>
                                    <w:spacing w:before="46" w:line="259" w:lineRule="auto"/>
                                    <w:ind w:left="98" w:right="84"/>
                                    <w:rPr>
                                      <w:rFonts w:ascii="Times New Roman" w:eastAsia="Times New Roman"/>
                                      <w:sz w:val="21"/>
                                    </w:rPr>
                                  </w:pPr>
                                  <w:r>
                                    <w:rPr>
                                      <w:rFonts w:ascii="Times New Roman" w:eastAsia="Times New Roman"/>
                                      <w:sz w:val="21"/>
                                    </w:rPr>
                                    <w:t>Day10</w:t>
                                  </w:r>
                                  <w:r>
                                    <w:rPr>
                                      <w:sz w:val="21"/>
                                    </w:rPr>
                                    <w:t xml:space="preserve">～ </w:t>
                                  </w:r>
                                  <w:r>
                                    <w:rPr>
                                      <w:rFonts w:ascii="Times New Roman" w:eastAsia="Times New Roman"/>
                                      <w:sz w:val="21"/>
                                    </w:rPr>
                                    <w:t>1</w:t>
                                  </w:r>
                                  <w:r>
                                    <w:rPr>
                                      <w:rFonts w:hint="eastAsia" w:ascii="Times New Roman" w:eastAsia="宋体"/>
                                      <w:sz w:val="21"/>
                                      <w:lang w:val="en-US" w:eastAsia="zh-CN"/>
                                    </w:rPr>
                                    <w:t>2</w:t>
                                  </w:r>
                                </w:p>
                              </w:tc>
                              <w:tc>
                                <w:tcPr>
                                  <w:tcW w:w="851" w:type="dxa"/>
                                  <w:tcBorders>
                                    <w:left w:val="single" w:color="000000" w:sz="8" w:space="0"/>
                                    <w:bottom w:val="single" w:color="000000" w:sz="8" w:space="0"/>
                                    <w:right w:val="single" w:color="000000" w:sz="8" w:space="0"/>
                                  </w:tcBorders>
                                </w:tcPr>
                                <w:p>
                                  <w:pPr>
                                    <w:pStyle w:val="13"/>
                                    <w:spacing w:before="93"/>
                                    <w:ind w:left="86"/>
                                    <w:rPr>
                                      <w:rFonts w:ascii="Times New Roman"/>
                                      <w:sz w:val="21"/>
                                    </w:rPr>
                                  </w:pPr>
                                  <w:r>
                                    <w:rPr>
                                      <w:rFonts w:ascii="Times New Roman"/>
                                      <w:sz w:val="21"/>
                                    </w:rPr>
                                    <w:t>Day</w:t>
                                  </w:r>
                                  <w:r>
                                    <w:rPr>
                                      <w:rFonts w:hint="eastAsia" w:ascii="Times New Roman"/>
                                      <w:sz w:val="21"/>
                                      <w:lang w:val="en-US" w:eastAsia="zh-CN"/>
                                    </w:rPr>
                                    <w:t>27</w:t>
                                  </w:r>
                                </w:p>
                              </w:tc>
                              <w:tc>
                                <w:tcPr>
                                  <w:tcW w:w="1276" w:type="dxa"/>
                                  <w:tcBorders>
                                    <w:left w:val="single" w:color="000000" w:sz="8" w:space="0"/>
                                    <w:bottom w:val="single" w:color="000000" w:sz="8" w:space="0"/>
                                  </w:tcBorders>
                                </w:tcPr>
                                <w:p>
                                  <w:pPr>
                                    <w:pStyle w:val="13"/>
                                    <w:spacing w:before="46"/>
                                    <w:ind w:left="95"/>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31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1175" w:hRule="atLeast"/>
                              </w:trPr>
                              <w:tc>
                                <w:tcPr>
                                  <w:tcW w:w="560" w:type="dxa"/>
                                  <w:tcBorders>
                                    <w:top w:val="single" w:color="000000" w:sz="8" w:space="0"/>
                                    <w:bottom w:val="single" w:color="000000" w:sz="8" w:space="0"/>
                                    <w:right w:val="single" w:color="000000" w:sz="8" w:space="0"/>
                                  </w:tcBorders>
                                </w:tcPr>
                                <w:p>
                                  <w:pPr>
                                    <w:pStyle w:val="13"/>
                                    <w:spacing w:line="230" w:lineRule="auto"/>
                                    <w:ind w:right="228"/>
                                    <w:jc w:val="both"/>
                                    <w:rPr>
                                      <w:sz w:val="21"/>
                                      <w:lang w:val="en-US" w:eastAsia="zh-CN"/>
                                    </w:rPr>
                                  </w:pPr>
                                  <w:r>
                                    <w:rPr>
                                      <w:rFonts w:hint="eastAsia"/>
                                      <w:sz w:val="21"/>
                                      <w:lang w:val="en-US" w:eastAsia="zh-CN"/>
                                    </w:rPr>
                                    <w:t>顾昕雨</w:t>
                                  </w:r>
                                </w:p>
                              </w:tc>
                              <w:tc>
                                <w:tcPr>
                                  <w:tcW w:w="1845" w:type="dxa"/>
                                  <w:gridSpan w:val="2"/>
                                  <w:tcBorders>
                                    <w:top w:val="single" w:color="000000" w:sz="8" w:space="0"/>
                                    <w:left w:val="single" w:color="000000" w:sz="8" w:space="0"/>
                                    <w:bottom w:val="single" w:color="000000" w:sz="8" w:space="0"/>
                                    <w:right w:val="single" w:color="000000" w:sz="8" w:space="0"/>
                                  </w:tcBorders>
                                </w:tcPr>
                                <w:p>
                                  <w:pPr>
                                    <w:pStyle w:val="13"/>
                                    <w:spacing w:line="230" w:lineRule="auto"/>
                                    <w:ind w:left="99" w:right="253"/>
                                    <w:jc w:val="both"/>
                                    <w:rPr>
                                      <w:sz w:val="21"/>
                                    </w:rPr>
                                  </w:pPr>
                                  <w:r>
                                    <w:rPr>
                                      <w:sz w:val="21"/>
                                    </w:rPr>
                                    <w:t>涉众分析会议记录；解决⽅案描述</w:t>
                                  </w: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restart"/>
                                  <w:tcBorders>
                                    <w:top w:val="single" w:color="000000" w:sz="8" w:space="0"/>
                                    <w:left w:val="single" w:color="000000" w:sz="8" w:space="0"/>
                                    <w:right w:val="single" w:color="000000" w:sz="8" w:space="0"/>
                                  </w:tcBorders>
                                </w:tcPr>
                                <w:p>
                                  <w:pPr>
                                    <w:pStyle w:val="13"/>
                                    <w:spacing w:line="230" w:lineRule="auto"/>
                                    <w:ind w:left="85" w:right="186"/>
                                    <w:jc w:val="both"/>
                                    <w:rPr>
                                      <w:sz w:val="21"/>
                                    </w:rPr>
                                  </w:pPr>
                                  <w:r>
                                    <w:rPr>
                                      <w:sz w:val="21"/>
                                    </w:rPr>
                                    <w:t>《需求规格说明》定稿</w:t>
                                  </w:r>
                                </w:p>
                              </w:tc>
                              <w:tc>
                                <w:tcPr>
                                  <w:tcW w:w="1559" w:type="dxa"/>
                                  <w:vMerge w:val="restart"/>
                                  <w:tcBorders>
                                    <w:top w:val="single" w:color="000000" w:sz="8" w:space="0"/>
                                    <w:left w:val="single" w:color="000000" w:sz="8" w:space="0"/>
                                    <w:right w:val="single" w:color="000000" w:sz="8" w:space="0"/>
                                  </w:tcBorders>
                                </w:tcPr>
                                <w:p>
                                  <w:pPr>
                                    <w:pStyle w:val="13"/>
                                    <w:spacing w:before="0" w:line="363" w:lineRule="exact"/>
                                    <w:ind w:left="91"/>
                                    <w:rPr>
                                      <w:sz w:val="21"/>
                                    </w:rPr>
                                  </w:pPr>
                                  <w:r>
                                    <w:rPr>
                                      <w:sz w:val="21"/>
                                    </w:rPr>
                                    <w:t>《</w:t>
                                  </w:r>
                                  <w:r>
                                    <w:rPr>
                                      <w:rFonts w:hint="eastAsia"/>
                                      <w:sz w:val="21"/>
                                      <w:lang w:val="en-US" w:eastAsia="zh-CN"/>
                                    </w:rPr>
                                    <w:t>体系结构描述文档</w:t>
                                  </w:r>
                                  <w:r>
                                    <w:rPr>
                                      <w:sz w:val="21"/>
                                    </w:rPr>
                                    <w:t>》初稿</w:t>
                                  </w:r>
                                </w:p>
                              </w:tc>
                              <w:tc>
                                <w:tcPr>
                                  <w:tcW w:w="1134" w:type="dxa"/>
                                  <w:vMerge w:val="restart"/>
                                  <w:tcBorders>
                                    <w:top w:val="single" w:color="000000" w:sz="8" w:space="0"/>
                                    <w:left w:val="single" w:color="000000" w:sz="8" w:space="0"/>
                                    <w:right w:val="single" w:color="000000" w:sz="8" w:space="0"/>
                                  </w:tcBorders>
                                </w:tcPr>
                                <w:p>
                                  <w:pPr>
                                    <w:pStyle w:val="13"/>
                                    <w:spacing w:line="230" w:lineRule="auto"/>
                                    <w:ind w:left="92" w:right="179"/>
                                    <w:jc w:val="both"/>
                                    <w:rPr>
                                      <w:sz w:val="21"/>
                                    </w:rPr>
                                  </w:pPr>
                                  <w:r>
                                    <w:rPr>
                                      <w:sz w:val="21"/>
                                    </w:rPr>
                                    <w:t>《</w:t>
                                  </w:r>
                                  <w:r>
                                    <w:rPr>
                                      <w:rFonts w:hint="eastAsia"/>
                                      <w:sz w:val="21"/>
                                      <w:lang w:val="en-US" w:eastAsia="zh-CN"/>
                                    </w:rPr>
                                    <w:t>体系结构描述</w:t>
                                  </w:r>
                                  <w:r>
                                    <w:rPr>
                                      <w:sz w:val="21"/>
                                    </w:rPr>
                                    <w:t>⽂档》定稿</w:t>
                                  </w:r>
                                </w:p>
                              </w:tc>
                              <w:tc>
                                <w:tcPr>
                                  <w:tcW w:w="992" w:type="dxa"/>
                                  <w:vMerge w:val="restart"/>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851" w:type="dxa"/>
                                  <w:vMerge w:val="restart"/>
                                  <w:tcBorders>
                                    <w:top w:val="single" w:color="000000" w:sz="8" w:space="0"/>
                                    <w:left w:val="single" w:color="000000" w:sz="8" w:space="0"/>
                                    <w:right w:val="single" w:color="000000" w:sz="8" w:space="0"/>
                                  </w:tcBorders>
                                </w:tcPr>
                                <w:p>
                                  <w:pPr>
                                    <w:pStyle w:val="13"/>
                                    <w:spacing w:before="46" w:line="368" w:lineRule="exact"/>
                                    <w:ind w:left="86"/>
                                    <w:rPr>
                                      <w:sz w:val="21"/>
                                    </w:rPr>
                                  </w:pPr>
                                  <w:r>
                                    <w:rPr>
                                      <w:sz w:val="21"/>
                                    </w:rPr>
                                    <w:t>修复</w:t>
                                  </w:r>
                                </w:p>
                                <w:p>
                                  <w:pPr>
                                    <w:pStyle w:val="13"/>
                                    <w:spacing w:before="3" w:line="230" w:lineRule="auto"/>
                                    <w:ind w:left="86" w:right="112"/>
                                    <w:rPr>
                                      <w:sz w:val="21"/>
                                    </w:rPr>
                                  </w:pPr>
                                  <w:r>
                                    <w:rPr>
                                      <w:rFonts w:ascii="Times New Roman" w:eastAsia="Times New Roman"/>
                                      <w:sz w:val="21"/>
                                    </w:rPr>
                                    <w:t>bug</w:t>
                                  </w:r>
                                  <w:r>
                                    <w:rPr>
                                      <w:sz w:val="21"/>
                                    </w:rPr>
                                    <w:t>以供检查</w:t>
                                  </w:r>
                                </w:p>
                              </w:tc>
                              <w:tc>
                                <w:tcPr>
                                  <w:tcW w:w="1276" w:type="dxa"/>
                                  <w:vMerge w:val="restart"/>
                                  <w:tcBorders>
                                    <w:top w:val="single" w:color="000000" w:sz="8" w:space="0"/>
                                    <w:left w:val="single" w:color="000000" w:sz="8" w:space="0"/>
                                  </w:tcBorders>
                                </w:tcPr>
                                <w:p>
                                  <w:pPr>
                                    <w:pStyle w:val="13"/>
                                    <w:spacing w:line="230" w:lineRule="auto"/>
                                    <w:ind w:left="95" w:right="103"/>
                                    <w:rPr>
                                      <w:sz w:val="21"/>
                                    </w:rPr>
                                  </w:pPr>
                                  <w:r>
                                    <w:rPr>
                                      <w:sz w:val="21"/>
                                    </w:rPr>
                                    <w:t xml:space="preserve">《 测 试 ⽂ </w:t>
                                  </w:r>
                                  <w:r>
                                    <w:rPr>
                                      <w:spacing w:val="-4"/>
                                      <w:sz w:val="21"/>
                                    </w:rPr>
                                    <w:t>档》定稿， 下⼀循环项</w:t>
                                  </w:r>
                                </w:p>
                                <w:p>
                                  <w:pPr>
                                    <w:pStyle w:val="13"/>
                                    <w:spacing w:before="0" w:line="362" w:lineRule="exact"/>
                                    <w:ind w:left="95"/>
                                    <w:rPr>
                                      <w:sz w:val="21"/>
                                    </w:rPr>
                                  </w:pPr>
                                  <w:r>
                                    <w:rPr>
                                      <w:sz w:val="21"/>
                                    </w:rPr>
                                    <w:t>⽬计划初稿</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10" w:hRule="atLeast"/>
                              </w:trPr>
                              <w:tc>
                                <w:tcPr>
                                  <w:tcW w:w="560" w:type="dxa"/>
                                  <w:tcBorders>
                                    <w:top w:val="single" w:color="000000" w:sz="8" w:space="0"/>
                                    <w:bottom w:val="single" w:color="000000" w:sz="8" w:space="0"/>
                                    <w:right w:val="single" w:color="000000" w:sz="8" w:space="0"/>
                                  </w:tcBorders>
                                </w:tcPr>
                                <w:p>
                                  <w:pPr>
                                    <w:pStyle w:val="13"/>
                                    <w:spacing w:before="52" w:line="230" w:lineRule="auto"/>
                                    <w:ind w:right="228"/>
                                    <w:rPr>
                                      <w:sz w:val="21"/>
                                      <w:lang w:eastAsia="zh-CN"/>
                                    </w:rPr>
                                  </w:pPr>
                                  <w:r>
                                    <w:rPr>
                                      <w:rFonts w:hint="eastAsia"/>
                                      <w:sz w:val="21"/>
                                      <w:lang w:val="en-US" w:eastAsia="zh-CN"/>
                                    </w:rPr>
                                    <w:t>张贝贝</w:t>
                                  </w:r>
                                </w:p>
                              </w:tc>
                              <w:tc>
                                <w:tcPr>
                                  <w:tcW w:w="711" w:type="dxa"/>
                                  <w:vMerge w:val="restart"/>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1134" w:type="dxa"/>
                                  <w:vMerge w:val="restart"/>
                                  <w:tcBorders>
                                    <w:top w:val="single" w:color="000000" w:sz="8" w:space="0"/>
                                    <w:left w:val="single" w:color="000000" w:sz="8" w:space="0"/>
                                    <w:right w:val="single" w:color="000000" w:sz="8" w:space="0"/>
                                  </w:tcBorders>
                                </w:tcPr>
                                <w:p>
                                  <w:pPr>
                                    <w:pStyle w:val="13"/>
                                    <w:spacing w:before="41" w:line="368" w:lineRule="exact"/>
                                    <w:ind w:left="88"/>
                                    <w:rPr>
                                      <w:sz w:val="21"/>
                                    </w:rPr>
                                  </w:pPr>
                                  <w:r>
                                    <w:rPr>
                                      <w:sz w:val="21"/>
                                    </w:rPr>
                                    <w:t>各个涉众</w:t>
                                  </w:r>
                                </w:p>
                                <w:p>
                                  <w:pPr>
                                    <w:pStyle w:val="13"/>
                                    <w:spacing w:before="3" w:line="230" w:lineRule="auto"/>
                                    <w:ind w:left="88" w:right="183"/>
                                    <w:rPr>
                                      <w:sz w:val="21"/>
                                    </w:rPr>
                                  </w:pPr>
                                  <w:r>
                                    <w:rPr>
                                      <w:sz w:val="21"/>
                                    </w:rPr>
                                    <w:t>⾓⾊的评估分析</w:t>
                                  </w: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1170" w:hRule="atLeast"/>
                              </w:trPr>
                              <w:tc>
                                <w:tcPr>
                                  <w:tcW w:w="560" w:type="dxa"/>
                                  <w:tcBorders>
                                    <w:top w:val="single" w:color="000000" w:sz="8" w:space="0"/>
                                    <w:bottom w:val="single" w:color="000000" w:sz="8" w:space="0"/>
                                    <w:right w:val="single" w:color="000000" w:sz="8" w:space="0"/>
                                  </w:tcBorders>
                                </w:tcPr>
                                <w:p>
                                  <w:pPr>
                                    <w:pStyle w:val="13"/>
                                    <w:spacing w:before="52" w:line="230" w:lineRule="auto"/>
                                    <w:ind w:right="228"/>
                                    <w:jc w:val="both"/>
                                    <w:rPr>
                                      <w:sz w:val="21"/>
                                      <w:lang w:eastAsia="zh-CN"/>
                                    </w:rPr>
                                  </w:pPr>
                                  <w:r>
                                    <w:rPr>
                                      <w:rFonts w:hint="eastAsia"/>
                                      <w:sz w:val="21"/>
                                      <w:lang w:val="en-US" w:eastAsia="zh-CN"/>
                                    </w:rPr>
                                    <w:t>张傲</w:t>
                                  </w:r>
                                </w:p>
                              </w:tc>
                              <w:tc>
                                <w:tcPr>
                                  <w:tcW w:w="711"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15" w:hRule="atLeast"/>
                              </w:trPr>
                              <w:tc>
                                <w:tcPr>
                                  <w:tcW w:w="560" w:type="dxa"/>
                                  <w:tcBorders>
                                    <w:top w:val="single" w:color="000000" w:sz="8" w:space="0"/>
                                    <w:right w:val="single" w:color="000000" w:sz="8" w:space="0"/>
                                  </w:tcBorders>
                                </w:tcPr>
                                <w:p>
                                  <w:pPr>
                                    <w:pStyle w:val="13"/>
                                    <w:spacing w:before="52" w:line="230" w:lineRule="auto"/>
                                    <w:ind w:right="228"/>
                                    <w:rPr>
                                      <w:sz w:val="21"/>
                                      <w:lang w:eastAsia="zh-CN"/>
                                    </w:rPr>
                                  </w:pPr>
                                  <w:r>
                                    <w:rPr>
                                      <w:rFonts w:hint="eastAsia"/>
                                      <w:sz w:val="21"/>
                                      <w:lang w:val="en-US" w:eastAsia="zh-CN"/>
                                    </w:rPr>
                                    <w:t>王宁一</w:t>
                                  </w:r>
                                </w:p>
                              </w:tc>
                              <w:tc>
                                <w:tcPr>
                                  <w:tcW w:w="711"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709" w:type="dxa"/>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bl>
                          <w:p>
                            <w:pPr>
                              <w:pStyle w:val="6"/>
                            </w:pPr>
                          </w:p>
                        </w:txbxContent>
                      </wps:txbx>
                      <wps:bodyPr lIns="0" tIns="0" rIns="0" bIns="0" upright="1"/>
                    </wps:wsp>
                  </a:graphicData>
                </a:graphic>
              </wp:anchor>
            </w:drawing>
          </mc:Choice>
          <mc:Fallback>
            <w:pict>
              <v:shape id="文本框 13" o:spid="_x0000_s1026" o:spt="202" type="#_x0000_t202" style="position:absolute;left:0pt;margin-left:41.6pt;margin-top:17.85pt;height:275.75pt;width:506.15pt;mso-position-horizontal-relative:page;z-index:251658240;mso-width-relative:page;mso-height-relative:page;" filled="f" stroked="f" coordsize="21600,21600" o:gfxdata="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Q9gtn2QAAAAoB&#10;AAAPAAAAAAAAAAEAIAAAACIAAABkcnMvZG93bnJldi54bWxQSwECFAAUAAAACACHTuJAasXC4qgB&#10;AAAwAwAADgAAAAAAAAABACAAAAAoAQAAZHJzL2Uyb0RvYy54bWxQSwUGAAAAAAYABgBZAQAAQgUA&#10;AAAA&#10;">
                <v:fill on="f" focussize="0,0"/>
                <v:stroke on="f"/>
                <v:imagedata o:title=""/>
                <o:lock v:ext="edit" aspectratio="f"/>
                <v:textbox inset="0mm,0mm,0mm,0mm">
                  <w:txbxContent>
                    <w:tbl>
                      <w:tblPr>
                        <w:tblStyle w:val="10"/>
                        <w:tblW w:w="10060" w:type="dxa"/>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60"/>
                        <w:gridCol w:w="711"/>
                        <w:gridCol w:w="1134"/>
                        <w:gridCol w:w="709"/>
                        <w:gridCol w:w="1134"/>
                        <w:gridCol w:w="1559"/>
                        <w:gridCol w:w="1134"/>
                        <w:gridCol w:w="992"/>
                        <w:gridCol w:w="851"/>
                        <w:gridCol w:w="1276"/>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20" w:hRule="atLeast"/>
                        </w:trPr>
                        <w:tc>
                          <w:tcPr>
                            <w:tcW w:w="560" w:type="dxa"/>
                            <w:tcBorders>
                              <w:bottom w:val="single" w:color="000000" w:sz="8" w:space="0"/>
                              <w:right w:val="single" w:color="000000" w:sz="8" w:space="0"/>
                            </w:tcBorders>
                          </w:tcPr>
                          <w:p>
                            <w:pPr>
                              <w:pStyle w:val="13"/>
                              <w:spacing w:line="230" w:lineRule="auto"/>
                              <w:ind w:right="228"/>
                              <w:rPr>
                                <w:sz w:val="21"/>
                              </w:rPr>
                            </w:pPr>
                            <w:r>
                              <w:rPr>
                                <w:sz w:val="21"/>
                              </w:rPr>
                              <w:t>⼈员</w:t>
                            </w:r>
                          </w:p>
                        </w:tc>
                        <w:tc>
                          <w:tcPr>
                            <w:tcW w:w="711" w:type="dxa"/>
                            <w:tcBorders>
                              <w:left w:val="single" w:color="000000" w:sz="8" w:space="0"/>
                              <w:bottom w:val="single" w:color="000000" w:sz="8" w:space="0"/>
                              <w:right w:val="single" w:color="000000" w:sz="8" w:space="0"/>
                            </w:tcBorders>
                          </w:tcPr>
                          <w:p>
                            <w:pPr>
                              <w:pStyle w:val="13"/>
                              <w:spacing w:before="93"/>
                              <w:ind w:left="99"/>
                              <w:rPr>
                                <w:rFonts w:ascii="Times New Roman"/>
                                <w:sz w:val="21"/>
                              </w:rPr>
                            </w:pPr>
                            <w:r>
                              <w:rPr>
                                <w:rFonts w:ascii="Times New Roman"/>
                                <w:sz w:val="21"/>
                              </w:rPr>
                              <w:t>Day1</w:t>
                            </w:r>
                          </w:p>
                        </w:tc>
                        <w:tc>
                          <w:tcPr>
                            <w:tcW w:w="1134" w:type="dxa"/>
                            <w:tcBorders>
                              <w:left w:val="single" w:color="000000" w:sz="8" w:space="0"/>
                              <w:bottom w:val="single" w:color="000000" w:sz="8" w:space="0"/>
                              <w:right w:val="single" w:color="000000" w:sz="8" w:space="0"/>
                            </w:tcBorders>
                          </w:tcPr>
                          <w:p>
                            <w:pPr>
                              <w:pStyle w:val="13"/>
                              <w:spacing w:before="46"/>
                              <w:ind w:left="88"/>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3</w:t>
                            </w:r>
                          </w:p>
                        </w:tc>
                        <w:tc>
                          <w:tcPr>
                            <w:tcW w:w="709" w:type="dxa"/>
                            <w:tcBorders>
                              <w:left w:val="single" w:color="000000" w:sz="8" w:space="0"/>
                              <w:bottom w:val="single" w:color="000000" w:sz="8" w:space="0"/>
                              <w:right w:val="single" w:color="000000" w:sz="8" w:space="0"/>
                            </w:tcBorders>
                          </w:tcPr>
                          <w:p>
                            <w:pPr>
                              <w:pStyle w:val="13"/>
                              <w:spacing w:before="93"/>
                              <w:rPr>
                                <w:rFonts w:ascii="Times New Roman"/>
                                <w:sz w:val="21"/>
                              </w:rPr>
                            </w:pPr>
                            <w:r>
                              <w:rPr>
                                <w:rFonts w:ascii="Times New Roman"/>
                                <w:sz w:val="21"/>
                              </w:rPr>
                              <w:t>Day5</w:t>
                            </w:r>
                          </w:p>
                        </w:tc>
                        <w:tc>
                          <w:tcPr>
                            <w:tcW w:w="1134" w:type="dxa"/>
                            <w:tcBorders>
                              <w:left w:val="single" w:color="000000" w:sz="8" w:space="0"/>
                              <w:bottom w:val="single" w:color="000000" w:sz="8" w:space="0"/>
                              <w:right w:val="single" w:color="000000" w:sz="8" w:space="0"/>
                            </w:tcBorders>
                          </w:tcPr>
                          <w:p>
                            <w:pPr>
                              <w:pStyle w:val="13"/>
                              <w:spacing w:before="93"/>
                              <w:ind w:left="85"/>
                              <w:rPr>
                                <w:rFonts w:ascii="Times New Roman"/>
                                <w:sz w:val="21"/>
                              </w:rPr>
                            </w:pPr>
                            <w:r>
                              <w:rPr>
                                <w:rFonts w:ascii="Times New Roman"/>
                                <w:sz w:val="21"/>
                              </w:rPr>
                              <w:t>Day</w:t>
                            </w:r>
                            <w:r>
                              <w:rPr>
                                <w:rFonts w:hint="eastAsia" w:ascii="Times New Roman"/>
                                <w:sz w:val="21"/>
                                <w:lang w:val="en-US" w:eastAsia="zh-CN"/>
                              </w:rPr>
                              <w:t>6</w:t>
                            </w:r>
                          </w:p>
                        </w:tc>
                        <w:tc>
                          <w:tcPr>
                            <w:tcW w:w="1559" w:type="dxa"/>
                            <w:tcBorders>
                              <w:left w:val="single" w:color="000000" w:sz="8" w:space="0"/>
                              <w:bottom w:val="single" w:color="000000" w:sz="8" w:space="0"/>
                              <w:right w:val="single" w:color="000000" w:sz="8" w:space="0"/>
                            </w:tcBorders>
                          </w:tcPr>
                          <w:p>
                            <w:pPr>
                              <w:pStyle w:val="13"/>
                              <w:spacing w:before="46"/>
                              <w:ind w:left="0" w:leftChars="0" w:firstLine="0" w:firstLineChars="0"/>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12</w:t>
                            </w:r>
                          </w:p>
                        </w:tc>
                        <w:tc>
                          <w:tcPr>
                            <w:tcW w:w="1134" w:type="dxa"/>
                            <w:tcBorders>
                              <w:left w:val="single" w:color="000000" w:sz="8" w:space="0"/>
                              <w:bottom w:val="single" w:color="000000" w:sz="8" w:space="0"/>
                              <w:right w:val="single" w:color="000000" w:sz="8" w:space="0"/>
                            </w:tcBorders>
                          </w:tcPr>
                          <w:p>
                            <w:pPr>
                              <w:pStyle w:val="13"/>
                              <w:spacing w:before="93"/>
                              <w:ind w:left="92"/>
                              <w:rPr>
                                <w:rFonts w:ascii="Times New Roman"/>
                                <w:sz w:val="21"/>
                              </w:rPr>
                            </w:pPr>
                            <w:r>
                              <w:rPr>
                                <w:rFonts w:ascii="Times New Roman"/>
                                <w:sz w:val="21"/>
                              </w:rPr>
                              <w:t>Day</w:t>
                            </w:r>
                            <w:r>
                              <w:rPr>
                                <w:rFonts w:hint="eastAsia" w:ascii="Times New Roman"/>
                                <w:sz w:val="21"/>
                                <w:lang w:val="en-US" w:eastAsia="zh-CN"/>
                              </w:rPr>
                              <w:t>13</w:t>
                            </w:r>
                          </w:p>
                        </w:tc>
                        <w:tc>
                          <w:tcPr>
                            <w:tcW w:w="992" w:type="dxa"/>
                            <w:tcBorders>
                              <w:left w:val="single" w:color="000000" w:sz="8" w:space="0"/>
                              <w:bottom w:val="single" w:color="000000" w:sz="8" w:space="0"/>
                              <w:right w:val="single" w:color="000000" w:sz="8" w:space="0"/>
                            </w:tcBorders>
                          </w:tcPr>
                          <w:p>
                            <w:pPr>
                              <w:pStyle w:val="13"/>
                              <w:spacing w:before="46" w:line="259" w:lineRule="auto"/>
                              <w:ind w:left="98" w:right="84"/>
                              <w:rPr>
                                <w:rFonts w:ascii="Times New Roman" w:eastAsia="Times New Roman"/>
                                <w:sz w:val="21"/>
                              </w:rPr>
                            </w:pPr>
                            <w:r>
                              <w:rPr>
                                <w:rFonts w:ascii="Times New Roman" w:eastAsia="Times New Roman"/>
                                <w:sz w:val="21"/>
                              </w:rPr>
                              <w:t>Day10</w:t>
                            </w:r>
                            <w:r>
                              <w:rPr>
                                <w:sz w:val="21"/>
                              </w:rPr>
                              <w:t xml:space="preserve">～ </w:t>
                            </w:r>
                            <w:r>
                              <w:rPr>
                                <w:rFonts w:ascii="Times New Roman" w:eastAsia="Times New Roman"/>
                                <w:sz w:val="21"/>
                              </w:rPr>
                              <w:t>1</w:t>
                            </w:r>
                            <w:r>
                              <w:rPr>
                                <w:rFonts w:hint="eastAsia" w:ascii="Times New Roman" w:eastAsia="宋体"/>
                                <w:sz w:val="21"/>
                                <w:lang w:val="en-US" w:eastAsia="zh-CN"/>
                              </w:rPr>
                              <w:t>2</w:t>
                            </w:r>
                          </w:p>
                        </w:tc>
                        <w:tc>
                          <w:tcPr>
                            <w:tcW w:w="851" w:type="dxa"/>
                            <w:tcBorders>
                              <w:left w:val="single" w:color="000000" w:sz="8" w:space="0"/>
                              <w:bottom w:val="single" w:color="000000" w:sz="8" w:space="0"/>
                              <w:right w:val="single" w:color="000000" w:sz="8" w:space="0"/>
                            </w:tcBorders>
                          </w:tcPr>
                          <w:p>
                            <w:pPr>
                              <w:pStyle w:val="13"/>
                              <w:spacing w:before="93"/>
                              <w:ind w:left="86"/>
                              <w:rPr>
                                <w:rFonts w:ascii="Times New Roman"/>
                                <w:sz w:val="21"/>
                              </w:rPr>
                            </w:pPr>
                            <w:r>
                              <w:rPr>
                                <w:rFonts w:ascii="Times New Roman"/>
                                <w:sz w:val="21"/>
                              </w:rPr>
                              <w:t>Day</w:t>
                            </w:r>
                            <w:r>
                              <w:rPr>
                                <w:rFonts w:hint="eastAsia" w:ascii="Times New Roman"/>
                                <w:sz w:val="21"/>
                                <w:lang w:val="en-US" w:eastAsia="zh-CN"/>
                              </w:rPr>
                              <w:t>27</w:t>
                            </w:r>
                          </w:p>
                        </w:tc>
                        <w:tc>
                          <w:tcPr>
                            <w:tcW w:w="1276" w:type="dxa"/>
                            <w:tcBorders>
                              <w:left w:val="single" w:color="000000" w:sz="8" w:space="0"/>
                              <w:bottom w:val="single" w:color="000000" w:sz="8" w:space="0"/>
                            </w:tcBorders>
                          </w:tcPr>
                          <w:p>
                            <w:pPr>
                              <w:pStyle w:val="13"/>
                              <w:spacing w:before="46"/>
                              <w:ind w:left="95"/>
                              <w:rPr>
                                <w:rFonts w:ascii="Times New Roman" w:eastAsia="Times New Roman"/>
                                <w:sz w:val="21"/>
                              </w:rPr>
                            </w:pPr>
                            <w:r>
                              <w:rPr>
                                <w:rFonts w:ascii="Times New Roman" w:eastAsia="Times New Roman"/>
                                <w:sz w:val="21"/>
                              </w:rPr>
                              <w:t>Day</w:t>
                            </w:r>
                            <w:r>
                              <w:rPr>
                                <w:rFonts w:hint="eastAsia" w:ascii="Times New Roman" w:eastAsia="宋体"/>
                                <w:sz w:val="21"/>
                                <w:lang w:val="en-US" w:eastAsia="zh-CN"/>
                              </w:rPr>
                              <w:t>31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1175" w:hRule="atLeast"/>
                        </w:trPr>
                        <w:tc>
                          <w:tcPr>
                            <w:tcW w:w="560" w:type="dxa"/>
                            <w:tcBorders>
                              <w:top w:val="single" w:color="000000" w:sz="8" w:space="0"/>
                              <w:bottom w:val="single" w:color="000000" w:sz="8" w:space="0"/>
                              <w:right w:val="single" w:color="000000" w:sz="8" w:space="0"/>
                            </w:tcBorders>
                          </w:tcPr>
                          <w:p>
                            <w:pPr>
                              <w:pStyle w:val="13"/>
                              <w:spacing w:line="230" w:lineRule="auto"/>
                              <w:ind w:right="228"/>
                              <w:jc w:val="both"/>
                              <w:rPr>
                                <w:sz w:val="21"/>
                                <w:lang w:val="en-US" w:eastAsia="zh-CN"/>
                              </w:rPr>
                            </w:pPr>
                            <w:r>
                              <w:rPr>
                                <w:rFonts w:hint="eastAsia"/>
                                <w:sz w:val="21"/>
                                <w:lang w:val="en-US" w:eastAsia="zh-CN"/>
                              </w:rPr>
                              <w:t>顾昕雨</w:t>
                            </w:r>
                          </w:p>
                        </w:tc>
                        <w:tc>
                          <w:tcPr>
                            <w:tcW w:w="1845" w:type="dxa"/>
                            <w:gridSpan w:val="2"/>
                            <w:tcBorders>
                              <w:top w:val="single" w:color="000000" w:sz="8" w:space="0"/>
                              <w:left w:val="single" w:color="000000" w:sz="8" w:space="0"/>
                              <w:bottom w:val="single" w:color="000000" w:sz="8" w:space="0"/>
                              <w:right w:val="single" w:color="000000" w:sz="8" w:space="0"/>
                            </w:tcBorders>
                          </w:tcPr>
                          <w:p>
                            <w:pPr>
                              <w:pStyle w:val="13"/>
                              <w:spacing w:line="230" w:lineRule="auto"/>
                              <w:ind w:left="99" w:right="253"/>
                              <w:jc w:val="both"/>
                              <w:rPr>
                                <w:sz w:val="21"/>
                              </w:rPr>
                            </w:pPr>
                            <w:r>
                              <w:rPr>
                                <w:sz w:val="21"/>
                              </w:rPr>
                              <w:t>涉众分析会议记录；解决⽅案描述</w:t>
                            </w: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restart"/>
                            <w:tcBorders>
                              <w:top w:val="single" w:color="000000" w:sz="8" w:space="0"/>
                              <w:left w:val="single" w:color="000000" w:sz="8" w:space="0"/>
                              <w:right w:val="single" w:color="000000" w:sz="8" w:space="0"/>
                            </w:tcBorders>
                          </w:tcPr>
                          <w:p>
                            <w:pPr>
                              <w:pStyle w:val="13"/>
                              <w:spacing w:line="230" w:lineRule="auto"/>
                              <w:ind w:left="85" w:right="186"/>
                              <w:jc w:val="both"/>
                              <w:rPr>
                                <w:sz w:val="21"/>
                              </w:rPr>
                            </w:pPr>
                            <w:r>
                              <w:rPr>
                                <w:sz w:val="21"/>
                              </w:rPr>
                              <w:t>《需求规格说明》定稿</w:t>
                            </w:r>
                          </w:p>
                        </w:tc>
                        <w:tc>
                          <w:tcPr>
                            <w:tcW w:w="1559" w:type="dxa"/>
                            <w:vMerge w:val="restart"/>
                            <w:tcBorders>
                              <w:top w:val="single" w:color="000000" w:sz="8" w:space="0"/>
                              <w:left w:val="single" w:color="000000" w:sz="8" w:space="0"/>
                              <w:right w:val="single" w:color="000000" w:sz="8" w:space="0"/>
                            </w:tcBorders>
                          </w:tcPr>
                          <w:p>
                            <w:pPr>
                              <w:pStyle w:val="13"/>
                              <w:spacing w:before="0" w:line="363" w:lineRule="exact"/>
                              <w:ind w:left="91"/>
                              <w:rPr>
                                <w:sz w:val="21"/>
                              </w:rPr>
                            </w:pPr>
                            <w:r>
                              <w:rPr>
                                <w:sz w:val="21"/>
                              </w:rPr>
                              <w:t>《</w:t>
                            </w:r>
                            <w:r>
                              <w:rPr>
                                <w:rFonts w:hint="eastAsia"/>
                                <w:sz w:val="21"/>
                                <w:lang w:val="en-US" w:eastAsia="zh-CN"/>
                              </w:rPr>
                              <w:t>体系结构描述文档</w:t>
                            </w:r>
                            <w:r>
                              <w:rPr>
                                <w:sz w:val="21"/>
                              </w:rPr>
                              <w:t>》初稿</w:t>
                            </w:r>
                          </w:p>
                        </w:tc>
                        <w:tc>
                          <w:tcPr>
                            <w:tcW w:w="1134" w:type="dxa"/>
                            <w:vMerge w:val="restart"/>
                            <w:tcBorders>
                              <w:top w:val="single" w:color="000000" w:sz="8" w:space="0"/>
                              <w:left w:val="single" w:color="000000" w:sz="8" w:space="0"/>
                              <w:right w:val="single" w:color="000000" w:sz="8" w:space="0"/>
                            </w:tcBorders>
                          </w:tcPr>
                          <w:p>
                            <w:pPr>
                              <w:pStyle w:val="13"/>
                              <w:spacing w:line="230" w:lineRule="auto"/>
                              <w:ind w:left="92" w:right="179"/>
                              <w:jc w:val="both"/>
                              <w:rPr>
                                <w:sz w:val="21"/>
                              </w:rPr>
                            </w:pPr>
                            <w:r>
                              <w:rPr>
                                <w:sz w:val="21"/>
                              </w:rPr>
                              <w:t>《</w:t>
                            </w:r>
                            <w:r>
                              <w:rPr>
                                <w:rFonts w:hint="eastAsia"/>
                                <w:sz w:val="21"/>
                                <w:lang w:val="en-US" w:eastAsia="zh-CN"/>
                              </w:rPr>
                              <w:t>体系结构描述</w:t>
                            </w:r>
                            <w:r>
                              <w:rPr>
                                <w:sz w:val="21"/>
                              </w:rPr>
                              <w:t>⽂档》定稿</w:t>
                            </w:r>
                          </w:p>
                        </w:tc>
                        <w:tc>
                          <w:tcPr>
                            <w:tcW w:w="992" w:type="dxa"/>
                            <w:vMerge w:val="restart"/>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851" w:type="dxa"/>
                            <w:vMerge w:val="restart"/>
                            <w:tcBorders>
                              <w:top w:val="single" w:color="000000" w:sz="8" w:space="0"/>
                              <w:left w:val="single" w:color="000000" w:sz="8" w:space="0"/>
                              <w:right w:val="single" w:color="000000" w:sz="8" w:space="0"/>
                            </w:tcBorders>
                          </w:tcPr>
                          <w:p>
                            <w:pPr>
                              <w:pStyle w:val="13"/>
                              <w:spacing w:before="46" w:line="368" w:lineRule="exact"/>
                              <w:ind w:left="86"/>
                              <w:rPr>
                                <w:sz w:val="21"/>
                              </w:rPr>
                            </w:pPr>
                            <w:r>
                              <w:rPr>
                                <w:sz w:val="21"/>
                              </w:rPr>
                              <w:t>修复</w:t>
                            </w:r>
                          </w:p>
                          <w:p>
                            <w:pPr>
                              <w:pStyle w:val="13"/>
                              <w:spacing w:before="3" w:line="230" w:lineRule="auto"/>
                              <w:ind w:left="86" w:right="112"/>
                              <w:rPr>
                                <w:sz w:val="21"/>
                              </w:rPr>
                            </w:pPr>
                            <w:r>
                              <w:rPr>
                                <w:rFonts w:ascii="Times New Roman" w:eastAsia="Times New Roman"/>
                                <w:sz w:val="21"/>
                              </w:rPr>
                              <w:t>bug</w:t>
                            </w:r>
                            <w:r>
                              <w:rPr>
                                <w:sz w:val="21"/>
                              </w:rPr>
                              <w:t>以供检查</w:t>
                            </w:r>
                          </w:p>
                        </w:tc>
                        <w:tc>
                          <w:tcPr>
                            <w:tcW w:w="1276" w:type="dxa"/>
                            <w:vMerge w:val="restart"/>
                            <w:tcBorders>
                              <w:top w:val="single" w:color="000000" w:sz="8" w:space="0"/>
                              <w:left w:val="single" w:color="000000" w:sz="8" w:space="0"/>
                            </w:tcBorders>
                          </w:tcPr>
                          <w:p>
                            <w:pPr>
                              <w:pStyle w:val="13"/>
                              <w:spacing w:line="230" w:lineRule="auto"/>
                              <w:ind w:left="95" w:right="103"/>
                              <w:rPr>
                                <w:sz w:val="21"/>
                              </w:rPr>
                            </w:pPr>
                            <w:r>
                              <w:rPr>
                                <w:sz w:val="21"/>
                              </w:rPr>
                              <w:t xml:space="preserve">《 测 试 ⽂ </w:t>
                            </w:r>
                            <w:r>
                              <w:rPr>
                                <w:spacing w:val="-4"/>
                                <w:sz w:val="21"/>
                              </w:rPr>
                              <w:t>档》定稿， 下⼀循环项</w:t>
                            </w:r>
                          </w:p>
                          <w:p>
                            <w:pPr>
                              <w:pStyle w:val="13"/>
                              <w:spacing w:before="0" w:line="362" w:lineRule="exact"/>
                              <w:ind w:left="95"/>
                              <w:rPr>
                                <w:sz w:val="21"/>
                              </w:rPr>
                            </w:pPr>
                            <w:r>
                              <w:rPr>
                                <w:sz w:val="21"/>
                              </w:rPr>
                              <w:t>⽬计划初稿</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10" w:hRule="atLeast"/>
                        </w:trPr>
                        <w:tc>
                          <w:tcPr>
                            <w:tcW w:w="560" w:type="dxa"/>
                            <w:tcBorders>
                              <w:top w:val="single" w:color="000000" w:sz="8" w:space="0"/>
                              <w:bottom w:val="single" w:color="000000" w:sz="8" w:space="0"/>
                              <w:right w:val="single" w:color="000000" w:sz="8" w:space="0"/>
                            </w:tcBorders>
                          </w:tcPr>
                          <w:p>
                            <w:pPr>
                              <w:pStyle w:val="13"/>
                              <w:spacing w:before="52" w:line="230" w:lineRule="auto"/>
                              <w:ind w:right="228"/>
                              <w:rPr>
                                <w:sz w:val="21"/>
                                <w:lang w:eastAsia="zh-CN"/>
                              </w:rPr>
                            </w:pPr>
                            <w:r>
                              <w:rPr>
                                <w:rFonts w:hint="eastAsia"/>
                                <w:sz w:val="21"/>
                                <w:lang w:val="en-US" w:eastAsia="zh-CN"/>
                              </w:rPr>
                              <w:t>张贝贝</w:t>
                            </w:r>
                          </w:p>
                        </w:tc>
                        <w:tc>
                          <w:tcPr>
                            <w:tcW w:w="711" w:type="dxa"/>
                            <w:vMerge w:val="restart"/>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1134" w:type="dxa"/>
                            <w:vMerge w:val="restart"/>
                            <w:tcBorders>
                              <w:top w:val="single" w:color="000000" w:sz="8" w:space="0"/>
                              <w:left w:val="single" w:color="000000" w:sz="8" w:space="0"/>
                              <w:right w:val="single" w:color="000000" w:sz="8" w:space="0"/>
                            </w:tcBorders>
                          </w:tcPr>
                          <w:p>
                            <w:pPr>
                              <w:pStyle w:val="13"/>
                              <w:spacing w:before="41" w:line="368" w:lineRule="exact"/>
                              <w:ind w:left="88"/>
                              <w:rPr>
                                <w:sz w:val="21"/>
                              </w:rPr>
                            </w:pPr>
                            <w:r>
                              <w:rPr>
                                <w:sz w:val="21"/>
                              </w:rPr>
                              <w:t>各个涉众</w:t>
                            </w:r>
                          </w:p>
                          <w:p>
                            <w:pPr>
                              <w:pStyle w:val="13"/>
                              <w:spacing w:before="3" w:line="230" w:lineRule="auto"/>
                              <w:ind w:left="88" w:right="183"/>
                              <w:rPr>
                                <w:sz w:val="21"/>
                              </w:rPr>
                            </w:pPr>
                            <w:r>
                              <w:rPr>
                                <w:sz w:val="21"/>
                              </w:rPr>
                              <w:t>⾓⾊的评估分析</w:t>
                            </w: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1170" w:hRule="atLeast"/>
                        </w:trPr>
                        <w:tc>
                          <w:tcPr>
                            <w:tcW w:w="560" w:type="dxa"/>
                            <w:tcBorders>
                              <w:top w:val="single" w:color="000000" w:sz="8" w:space="0"/>
                              <w:bottom w:val="single" w:color="000000" w:sz="8" w:space="0"/>
                              <w:right w:val="single" w:color="000000" w:sz="8" w:space="0"/>
                            </w:tcBorders>
                          </w:tcPr>
                          <w:p>
                            <w:pPr>
                              <w:pStyle w:val="13"/>
                              <w:spacing w:before="52" w:line="230" w:lineRule="auto"/>
                              <w:ind w:right="228"/>
                              <w:jc w:val="both"/>
                              <w:rPr>
                                <w:sz w:val="21"/>
                                <w:lang w:eastAsia="zh-CN"/>
                              </w:rPr>
                            </w:pPr>
                            <w:r>
                              <w:rPr>
                                <w:rFonts w:hint="eastAsia"/>
                                <w:sz w:val="21"/>
                                <w:lang w:val="en-US" w:eastAsia="zh-CN"/>
                              </w:rPr>
                              <w:t>张傲</w:t>
                            </w:r>
                          </w:p>
                        </w:tc>
                        <w:tc>
                          <w:tcPr>
                            <w:tcW w:w="711"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709" w:type="dxa"/>
                            <w:tcBorders>
                              <w:top w:val="single" w:color="000000" w:sz="8" w:space="0"/>
                              <w:left w:val="single" w:color="000000" w:sz="8" w:space="0"/>
                              <w:bottom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815" w:hRule="atLeast"/>
                        </w:trPr>
                        <w:tc>
                          <w:tcPr>
                            <w:tcW w:w="560" w:type="dxa"/>
                            <w:tcBorders>
                              <w:top w:val="single" w:color="000000" w:sz="8" w:space="0"/>
                              <w:right w:val="single" w:color="000000" w:sz="8" w:space="0"/>
                            </w:tcBorders>
                          </w:tcPr>
                          <w:p>
                            <w:pPr>
                              <w:pStyle w:val="13"/>
                              <w:spacing w:before="52" w:line="230" w:lineRule="auto"/>
                              <w:ind w:right="228"/>
                              <w:rPr>
                                <w:sz w:val="21"/>
                                <w:lang w:eastAsia="zh-CN"/>
                              </w:rPr>
                            </w:pPr>
                            <w:r>
                              <w:rPr>
                                <w:rFonts w:hint="eastAsia"/>
                                <w:sz w:val="21"/>
                                <w:lang w:val="en-US" w:eastAsia="zh-CN"/>
                              </w:rPr>
                              <w:t>王宁一</w:t>
                            </w:r>
                          </w:p>
                        </w:tc>
                        <w:tc>
                          <w:tcPr>
                            <w:tcW w:w="711"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709" w:type="dxa"/>
                            <w:tcBorders>
                              <w:top w:val="single" w:color="000000" w:sz="8" w:space="0"/>
                              <w:left w:val="single" w:color="000000" w:sz="8" w:space="0"/>
                              <w:right w:val="single" w:color="000000" w:sz="8" w:space="0"/>
                            </w:tcBorders>
                          </w:tcPr>
                          <w:p>
                            <w:pPr>
                              <w:pStyle w:val="13"/>
                              <w:spacing w:before="0"/>
                              <w:ind w:left="0"/>
                              <w:rPr>
                                <w:rFonts w:ascii="Times New Roman"/>
                              </w:rPr>
                            </w:pPr>
                          </w:p>
                        </w:tc>
                        <w:tc>
                          <w:tcPr>
                            <w:tcW w:w="1134" w:type="dxa"/>
                            <w:vMerge w:val="continue"/>
                            <w:tcBorders>
                              <w:top w:val="nil"/>
                              <w:left w:val="single" w:color="000000" w:sz="8" w:space="0"/>
                              <w:right w:val="single" w:color="000000" w:sz="8" w:space="0"/>
                            </w:tcBorders>
                          </w:tcPr>
                          <w:p>
                            <w:pPr>
                              <w:rPr>
                                <w:sz w:val="2"/>
                                <w:szCs w:val="2"/>
                              </w:rPr>
                            </w:pPr>
                          </w:p>
                        </w:tc>
                        <w:tc>
                          <w:tcPr>
                            <w:tcW w:w="1559" w:type="dxa"/>
                            <w:vMerge w:val="continue"/>
                            <w:tcBorders>
                              <w:top w:val="nil"/>
                              <w:left w:val="single" w:color="000000" w:sz="8" w:space="0"/>
                              <w:right w:val="single" w:color="000000" w:sz="8" w:space="0"/>
                            </w:tcBorders>
                          </w:tcPr>
                          <w:p>
                            <w:pPr>
                              <w:rPr>
                                <w:sz w:val="2"/>
                                <w:szCs w:val="2"/>
                              </w:rPr>
                            </w:pPr>
                          </w:p>
                        </w:tc>
                        <w:tc>
                          <w:tcPr>
                            <w:tcW w:w="1134" w:type="dxa"/>
                            <w:vMerge w:val="continue"/>
                            <w:tcBorders>
                              <w:top w:val="nil"/>
                              <w:left w:val="single" w:color="000000" w:sz="8" w:space="0"/>
                              <w:right w:val="single" w:color="000000" w:sz="8" w:space="0"/>
                            </w:tcBorders>
                          </w:tcPr>
                          <w:p>
                            <w:pPr>
                              <w:rPr>
                                <w:sz w:val="2"/>
                                <w:szCs w:val="2"/>
                              </w:rPr>
                            </w:pPr>
                          </w:p>
                        </w:tc>
                        <w:tc>
                          <w:tcPr>
                            <w:tcW w:w="992" w:type="dxa"/>
                            <w:vMerge w:val="continue"/>
                            <w:tcBorders>
                              <w:top w:val="nil"/>
                              <w:left w:val="single" w:color="000000" w:sz="8" w:space="0"/>
                              <w:right w:val="single" w:color="000000" w:sz="8" w:space="0"/>
                            </w:tcBorders>
                          </w:tcPr>
                          <w:p>
                            <w:pPr>
                              <w:rPr>
                                <w:sz w:val="2"/>
                                <w:szCs w:val="2"/>
                              </w:rPr>
                            </w:pPr>
                          </w:p>
                        </w:tc>
                        <w:tc>
                          <w:tcPr>
                            <w:tcW w:w="851" w:type="dxa"/>
                            <w:vMerge w:val="continue"/>
                            <w:tcBorders>
                              <w:top w:val="nil"/>
                              <w:left w:val="single" w:color="000000" w:sz="8" w:space="0"/>
                              <w:right w:val="single" w:color="000000" w:sz="8" w:space="0"/>
                            </w:tcBorders>
                          </w:tcPr>
                          <w:p>
                            <w:pPr>
                              <w:rPr>
                                <w:sz w:val="2"/>
                                <w:szCs w:val="2"/>
                              </w:rPr>
                            </w:pPr>
                          </w:p>
                        </w:tc>
                        <w:tc>
                          <w:tcPr>
                            <w:tcW w:w="1276" w:type="dxa"/>
                            <w:vMerge w:val="continue"/>
                            <w:tcBorders>
                              <w:top w:val="nil"/>
                              <w:left w:val="single" w:color="000000" w:sz="8" w:space="0"/>
                            </w:tcBorders>
                          </w:tcPr>
                          <w:p>
                            <w:pPr>
                              <w:rPr>
                                <w:sz w:val="2"/>
                                <w:szCs w:val="2"/>
                              </w:rPr>
                            </w:pPr>
                          </w:p>
                        </w:tc>
                      </w:tr>
                    </w:tbl>
                    <w:p>
                      <w:pPr>
                        <w:pStyle w:val="6"/>
                      </w:pPr>
                    </w:p>
                  </w:txbxContent>
                </v:textbox>
              </v:shape>
            </w:pict>
          </mc:Fallback>
        </mc:AlternateContent>
      </w:r>
      <w:r>
        <w:t>根据资源⽇程表内容，制定如下执⾏检查表：</w:t>
      </w:r>
    </w:p>
    <w:sectPr>
      <w:pgSz w:w="11900" w:h="16840"/>
      <w:pgMar w:top="840" w:right="720" w:bottom="1320" w:left="740" w:header="0" w:footer="11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 仿宋 Std R">
    <w:panose1 w:val="02020400000000000000"/>
    <w:charset w:val="80"/>
    <w:family w:val="roman"/>
    <w:pitch w:val="default"/>
    <w:sig w:usb0="00000001" w:usb1="0A0F1810" w:usb2="00000016" w:usb3="00000000" w:csb0="00060007"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upperRoman"/>
      <w:lvlText w:val="%1"/>
      <w:lvlJc w:val="left"/>
      <w:pPr>
        <w:ind w:left="300" w:hanging="181"/>
        <w:jc w:val="left"/>
      </w:pPr>
      <w:rPr>
        <w:rFonts w:hint="default" w:ascii="Adobe 仿宋 Std R" w:hAnsi="Adobe 仿宋 Std R" w:eastAsia="Adobe 仿宋 Std R" w:cs="Adobe 仿宋 Std R"/>
        <w:w w:val="113"/>
        <w:sz w:val="28"/>
        <w:szCs w:val="28"/>
        <w:lang w:val="pt-PT" w:eastAsia="pt-PT" w:bidi="pt-PT"/>
      </w:rPr>
    </w:lvl>
    <w:lvl w:ilvl="1" w:tentative="0">
      <w:start w:val="0"/>
      <w:numFmt w:val="bullet"/>
      <w:lvlText w:val="•"/>
      <w:lvlJc w:val="left"/>
      <w:pPr>
        <w:ind w:left="1314" w:hanging="181"/>
      </w:pPr>
      <w:rPr>
        <w:rFonts w:hint="default"/>
        <w:lang w:val="pt-PT" w:eastAsia="pt-PT" w:bidi="pt-PT"/>
      </w:rPr>
    </w:lvl>
    <w:lvl w:ilvl="2" w:tentative="0">
      <w:start w:val="0"/>
      <w:numFmt w:val="bullet"/>
      <w:lvlText w:val="•"/>
      <w:lvlJc w:val="left"/>
      <w:pPr>
        <w:ind w:left="2328" w:hanging="181"/>
      </w:pPr>
      <w:rPr>
        <w:rFonts w:hint="default"/>
        <w:lang w:val="pt-PT" w:eastAsia="pt-PT" w:bidi="pt-PT"/>
      </w:rPr>
    </w:lvl>
    <w:lvl w:ilvl="3" w:tentative="0">
      <w:start w:val="0"/>
      <w:numFmt w:val="bullet"/>
      <w:lvlText w:val="•"/>
      <w:lvlJc w:val="left"/>
      <w:pPr>
        <w:ind w:left="3342" w:hanging="181"/>
      </w:pPr>
      <w:rPr>
        <w:rFonts w:hint="default"/>
        <w:lang w:val="pt-PT" w:eastAsia="pt-PT" w:bidi="pt-PT"/>
      </w:rPr>
    </w:lvl>
    <w:lvl w:ilvl="4" w:tentative="0">
      <w:start w:val="0"/>
      <w:numFmt w:val="bullet"/>
      <w:lvlText w:val="•"/>
      <w:lvlJc w:val="left"/>
      <w:pPr>
        <w:ind w:left="4356" w:hanging="181"/>
      </w:pPr>
      <w:rPr>
        <w:rFonts w:hint="default"/>
        <w:lang w:val="pt-PT" w:eastAsia="pt-PT" w:bidi="pt-PT"/>
      </w:rPr>
    </w:lvl>
    <w:lvl w:ilvl="5" w:tentative="0">
      <w:start w:val="0"/>
      <w:numFmt w:val="bullet"/>
      <w:lvlText w:val="•"/>
      <w:lvlJc w:val="left"/>
      <w:pPr>
        <w:ind w:left="5370" w:hanging="181"/>
      </w:pPr>
      <w:rPr>
        <w:rFonts w:hint="default"/>
        <w:lang w:val="pt-PT" w:eastAsia="pt-PT" w:bidi="pt-PT"/>
      </w:rPr>
    </w:lvl>
    <w:lvl w:ilvl="6" w:tentative="0">
      <w:start w:val="0"/>
      <w:numFmt w:val="bullet"/>
      <w:lvlText w:val="•"/>
      <w:lvlJc w:val="left"/>
      <w:pPr>
        <w:ind w:left="6384" w:hanging="181"/>
      </w:pPr>
      <w:rPr>
        <w:rFonts w:hint="default"/>
        <w:lang w:val="pt-PT" w:eastAsia="pt-PT" w:bidi="pt-PT"/>
      </w:rPr>
    </w:lvl>
    <w:lvl w:ilvl="7" w:tentative="0">
      <w:start w:val="0"/>
      <w:numFmt w:val="bullet"/>
      <w:lvlText w:val="•"/>
      <w:lvlJc w:val="left"/>
      <w:pPr>
        <w:ind w:left="7398" w:hanging="181"/>
      </w:pPr>
      <w:rPr>
        <w:rFonts w:hint="default"/>
        <w:lang w:val="pt-PT" w:eastAsia="pt-PT" w:bidi="pt-PT"/>
      </w:rPr>
    </w:lvl>
    <w:lvl w:ilvl="8" w:tentative="0">
      <w:start w:val="0"/>
      <w:numFmt w:val="bullet"/>
      <w:lvlText w:val="•"/>
      <w:lvlJc w:val="left"/>
      <w:pPr>
        <w:ind w:left="8412" w:hanging="181"/>
      </w:pPr>
      <w:rPr>
        <w:rFonts w:hint="default"/>
        <w:lang w:val="pt-PT" w:eastAsia="pt-PT" w:bidi="pt-PT"/>
      </w:rPr>
    </w:lvl>
  </w:abstractNum>
  <w:abstractNum w:abstractNumId="1">
    <w:nsid w:val="CF092B84"/>
    <w:multiLevelType w:val="multilevel"/>
    <w:tmpl w:val="CF092B84"/>
    <w:lvl w:ilvl="0" w:tentative="0">
      <w:start w:val="1"/>
      <w:numFmt w:val="decimal"/>
      <w:lvlText w:val="%1."/>
      <w:lvlJc w:val="left"/>
      <w:pPr>
        <w:ind w:left="331" w:hanging="211"/>
        <w:jc w:val="left"/>
      </w:pPr>
      <w:rPr>
        <w:rFonts w:hint="default" w:ascii="Times New Roman" w:hAnsi="Times New Roman" w:eastAsia="Times New Roman" w:cs="Times New Roman"/>
        <w:w w:val="100"/>
        <w:sz w:val="26"/>
        <w:szCs w:val="26"/>
        <w:lang w:val="pt-PT" w:eastAsia="pt-PT" w:bidi="pt-PT"/>
      </w:rPr>
    </w:lvl>
    <w:lvl w:ilvl="1" w:tentative="0">
      <w:start w:val="0"/>
      <w:numFmt w:val="bullet"/>
      <w:lvlText w:val="•"/>
      <w:lvlJc w:val="left"/>
      <w:pPr>
        <w:ind w:left="1350" w:hanging="211"/>
      </w:pPr>
      <w:rPr>
        <w:rFonts w:hint="default"/>
        <w:lang w:val="pt-PT" w:eastAsia="pt-PT" w:bidi="pt-PT"/>
      </w:rPr>
    </w:lvl>
    <w:lvl w:ilvl="2" w:tentative="0">
      <w:start w:val="0"/>
      <w:numFmt w:val="bullet"/>
      <w:lvlText w:val="•"/>
      <w:lvlJc w:val="left"/>
      <w:pPr>
        <w:ind w:left="2360" w:hanging="211"/>
      </w:pPr>
      <w:rPr>
        <w:rFonts w:hint="default"/>
        <w:lang w:val="pt-PT" w:eastAsia="pt-PT" w:bidi="pt-PT"/>
      </w:rPr>
    </w:lvl>
    <w:lvl w:ilvl="3" w:tentative="0">
      <w:start w:val="0"/>
      <w:numFmt w:val="bullet"/>
      <w:lvlText w:val="•"/>
      <w:lvlJc w:val="left"/>
      <w:pPr>
        <w:ind w:left="3370" w:hanging="211"/>
      </w:pPr>
      <w:rPr>
        <w:rFonts w:hint="default"/>
        <w:lang w:val="pt-PT" w:eastAsia="pt-PT" w:bidi="pt-PT"/>
      </w:rPr>
    </w:lvl>
    <w:lvl w:ilvl="4" w:tentative="0">
      <w:start w:val="0"/>
      <w:numFmt w:val="bullet"/>
      <w:lvlText w:val="•"/>
      <w:lvlJc w:val="left"/>
      <w:pPr>
        <w:ind w:left="4380" w:hanging="211"/>
      </w:pPr>
      <w:rPr>
        <w:rFonts w:hint="default"/>
        <w:lang w:val="pt-PT" w:eastAsia="pt-PT" w:bidi="pt-PT"/>
      </w:rPr>
    </w:lvl>
    <w:lvl w:ilvl="5" w:tentative="0">
      <w:start w:val="0"/>
      <w:numFmt w:val="bullet"/>
      <w:lvlText w:val="•"/>
      <w:lvlJc w:val="left"/>
      <w:pPr>
        <w:ind w:left="5390" w:hanging="211"/>
      </w:pPr>
      <w:rPr>
        <w:rFonts w:hint="default"/>
        <w:lang w:val="pt-PT" w:eastAsia="pt-PT" w:bidi="pt-PT"/>
      </w:rPr>
    </w:lvl>
    <w:lvl w:ilvl="6" w:tentative="0">
      <w:start w:val="0"/>
      <w:numFmt w:val="bullet"/>
      <w:lvlText w:val="•"/>
      <w:lvlJc w:val="left"/>
      <w:pPr>
        <w:ind w:left="6400" w:hanging="211"/>
      </w:pPr>
      <w:rPr>
        <w:rFonts w:hint="default"/>
        <w:lang w:val="pt-PT" w:eastAsia="pt-PT" w:bidi="pt-PT"/>
      </w:rPr>
    </w:lvl>
    <w:lvl w:ilvl="7" w:tentative="0">
      <w:start w:val="0"/>
      <w:numFmt w:val="bullet"/>
      <w:lvlText w:val="•"/>
      <w:lvlJc w:val="left"/>
      <w:pPr>
        <w:ind w:left="7410" w:hanging="211"/>
      </w:pPr>
      <w:rPr>
        <w:rFonts w:hint="default"/>
        <w:lang w:val="pt-PT" w:eastAsia="pt-PT" w:bidi="pt-PT"/>
      </w:rPr>
    </w:lvl>
    <w:lvl w:ilvl="8" w:tentative="0">
      <w:start w:val="0"/>
      <w:numFmt w:val="bullet"/>
      <w:lvlText w:val="•"/>
      <w:lvlJc w:val="left"/>
      <w:pPr>
        <w:ind w:left="8420" w:hanging="211"/>
      </w:pPr>
      <w:rPr>
        <w:rFonts w:hint="default"/>
        <w:lang w:val="pt-PT" w:eastAsia="pt-PT" w:bidi="pt-PT"/>
      </w:rPr>
    </w:lvl>
  </w:abstractNum>
  <w:abstractNum w:abstractNumId="2">
    <w:nsid w:val="59ADCABA"/>
    <w:multiLevelType w:val="multilevel"/>
    <w:tmpl w:val="59ADCABA"/>
    <w:lvl w:ilvl="0" w:tentative="0">
      <w:start w:val="1"/>
      <w:numFmt w:val="decimal"/>
      <w:lvlText w:val="%1."/>
      <w:lvlJc w:val="left"/>
      <w:pPr>
        <w:ind w:left="286" w:hanging="167"/>
        <w:jc w:val="left"/>
      </w:pPr>
      <w:rPr>
        <w:rFonts w:hint="default" w:ascii="Adobe 仿宋 Std R" w:hAnsi="Adobe 仿宋 Std R" w:eastAsia="Adobe 仿宋 Std R" w:cs="Adobe 仿宋 Std R"/>
        <w:w w:val="83"/>
        <w:sz w:val="22"/>
        <w:szCs w:val="22"/>
        <w:lang w:val="pt-PT" w:eastAsia="pt-PT" w:bidi="pt-PT"/>
      </w:rPr>
    </w:lvl>
    <w:lvl w:ilvl="1" w:tentative="0">
      <w:start w:val="0"/>
      <w:numFmt w:val="bullet"/>
      <w:lvlText w:val="•"/>
      <w:lvlJc w:val="left"/>
      <w:pPr>
        <w:ind w:left="1296" w:hanging="167"/>
      </w:pPr>
      <w:rPr>
        <w:rFonts w:hint="default"/>
        <w:lang w:val="pt-PT" w:eastAsia="pt-PT" w:bidi="pt-PT"/>
      </w:rPr>
    </w:lvl>
    <w:lvl w:ilvl="2" w:tentative="0">
      <w:start w:val="0"/>
      <w:numFmt w:val="bullet"/>
      <w:lvlText w:val="•"/>
      <w:lvlJc w:val="left"/>
      <w:pPr>
        <w:ind w:left="2312" w:hanging="167"/>
      </w:pPr>
      <w:rPr>
        <w:rFonts w:hint="default"/>
        <w:lang w:val="pt-PT" w:eastAsia="pt-PT" w:bidi="pt-PT"/>
      </w:rPr>
    </w:lvl>
    <w:lvl w:ilvl="3" w:tentative="0">
      <w:start w:val="0"/>
      <w:numFmt w:val="bullet"/>
      <w:lvlText w:val="•"/>
      <w:lvlJc w:val="left"/>
      <w:pPr>
        <w:ind w:left="3328" w:hanging="167"/>
      </w:pPr>
      <w:rPr>
        <w:rFonts w:hint="default"/>
        <w:lang w:val="pt-PT" w:eastAsia="pt-PT" w:bidi="pt-PT"/>
      </w:rPr>
    </w:lvl>
    <w:lvl w:ilvl="4" w:tentative="0">
      <w:start w:val="0"/>
      <w:numFmt w:val="bullet"/>
      <w:lvlText w:val="•"/>
      <w:lvlJc w:val="left"/>
      <w:pPr>
        <w:ind w:left="4344" w:hanging="167"/>
      </w:pPr>
      <w:rPr>
        <w:rFonts w:hint="default"/>
        <w:lang w:val="pt-PT" w:eastAsia="pt-PT" w:bidi="pt-PT"/>
      </w:rPr>
    </w:lvl>
    <w:lvl w:ilvl="5" w:tentative="0">
      <w:start w:val="0"/>
      <w:numFmt w:val="bullet"/>
      <w:lvlText w:val="•"/>
      <w:lvlJc w:val="left"/>
      <w:pPr>
        <w:ind w:left="5360" w:hanging="167"/>
      </w:pPr>
      <w:rPr>
        <w:rFonts w:hint="default"/>
        <w:lang w:val="pt-PT" w:eastAsia="pt-PT" w:bidi="pt-PT"/>
      </w:rPr>
    </w:lvl>
    <w:lvl w:ilvl="6" w:tentative="0">
      <w:start w:val="0"/>
      <w:numFmt w:val="bullet"/>
      <w:lvlText w:val="•"/>
      <w:lvlJc w:val="left"/>
      <w:pPr>
        <w:ind w:left="6376" w:hanging="167"/>
      </w:pPr>
      <w:rPr>
        <w:rFonts w:hint="default"/>
        <w:lang w:val="pt-PT" w:eastAsia="pt-PT" w:bidi="pt-PT"/>
      </w:rPr>
    </w:lvl>
    <w:lvl w:ilvl="7" w:tentative="0">
      <w:start w:val="0"/>
      <w:numFmt w:val="bullet"/>
      <w:lvlText w:val="•"/>
      <w:lvlJc w:val="left"/>
      <w:pPr>
        <w:ind w:left="7392" w:hanging="167"/>
      </w:pPr>
      <w:rPr>
        <w:rFonts w:hint="default"/>
        <w:lang w:val="pt-PT" w:eastAsia="pt-PT" w:bidi="pt-PT"/>
      </w:rPr>
    </w:lvl>
    <w:lvl w:ilvl="8" w:tentative="0">
      <w:start w:val="0"/>
      <w:numFmt w:val="bullet"/>
      <w:lvlText w:val="•"/>
      <w:lvlJc w:val="left"/>
      <w:pPr>
        <w:ind w:left="8408" w:hanging="167"/>
      </w:pPr>
      <w:rPr>
        <w:rFonts w:hint="default"/>
        <w:lang w:val="pt-PT" w:eastAsia="pt-PT" w:bidi="pt-P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6A"/>
    <w:rsid w:val="00C46343"/>
    <w:rsid w:val="00D0206A"/>
    <w:rsid w:val="00ED4C5F"/>
    <w:rsid w:val="38C43A27"/>
    <w:rsid w:val="40E1092A"/>
    <w:rsid w:val="4F612206"/>
    <w:rsid w:val="7BDE5263"/>
    <w:rsid w:val="7FE34AB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dobe 仿宋 Std R" w:hAnsi="Adobe 仿宋 Std R" w:eastAsia="Adobe 仿宋 Std R" w:cs="Adobe 仿宋 Std R"/>
      <w:sz w:val="22"/>
      <w:szCs w:val="22"/>
      <w:lang w:val="pt-PT" w:eastAsia="pt-PT" w:bidi="pt-PT"/>
    </w:rPr>
  </w:style>
  <w:style w:type="paragraph" w:styleId="2">
    <w:name w:val="heading 1"/>
    <w:basedOn w:val="1"/>
    <w:next w:val="1"/>
    <w:qFormat/>
    <w:uiPriority w:val="1"/>
    <w:pPr>
      <w:ind w:left="2959"/>
      <w:jc w:val="center"/>
      <w:outlineLvl w:val="0"/>
    </w:pPr>
    <w:rPr>
      <w:sz w:val="40"/>
      <w:szCs w:val="40"/>
    </w:rPr>
  </w:style>
  <w:style w:type="paragraph" w:styleId="3">
    <w:name w:val="heading 2"/>
    <w:basedOn w:val="1"/>
    <w:next w:val="1"/>
    <w:qFormat/>
    <w:uiPriority w:val="1"/>
    <w:pPr>
      <w:spacing w:line="543" w:lineRule="exact"/>
      <w:ind w:left="120"/>
      <w:outlineLvl w:val="1"/>
    </w:pPr>
    <w:rPr>
      <w:rFonts w:ascii="微软雅黑" w:hAnsi="微软雅黑" w:eastAsia="微软雅黑" w:cs="微软雅黑"/>
      <w:b/>
      <w:bCs/>
      <w:sz w:val="32"/>
      <w:szCs w:val="32"/>
    </w:rPr>
  </w:style>
  <w:style w:type="paragraph" w:styleId="4">
    <w:name w:val="heading 3"/>
    <w:basedOn w:val="1"/>
    <w:next w:val="1"/>
    <w:qFormat/>
    <w:uiPriority w:val="1"/>
    <w:pPr>
      <w:spacing w:line="472" w:lineRule="exact"/>
      <w:ind w:left="120"/>
      <w:outlineLvl w:val="2"/>
    </w:pPr>
    <w:rPr>
      <w:rFonts w:ascii="微软雅黑" w:hAnsi="微软雅黑" w:eastAsia="微软雅黑" w:cs="微软雅黑"/>
      <w:b/>
      <w:bCs/>
      <w:sz w:val="28"/>
      <w:szCs w:val="28"/>
    </w:rPr>
  </w:style>
  <w:style w:type="paragraph" w:styleId="5">
    <w:name w:val="heading 4"/>
    <w:basedOn w:val="1"/>
    <w:next w:val="1"/>
    <w:qFormat/>
    <w:uiPriority w:val="1"/>
    <w:pPr>
      <w:ind w:left="331" w:hanging="211"/>
      <w:outlineLvl w:val="3"/>
    </w:pPr>
    <w:rPr>
      <w:sz w:val="28"/>
      <w:szCs w:val="28"/>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4"/>
    <w:qFormat/>
    <w:uiPriority w:val="0"/>
    <w:pPr>
      <w:tabs>
        <w:tab w:val="center" w:pos="4153"/>
        <w:tab w:val="right" w:pos="8306"/>
      </w:tabs>
      <w:snapToGrid w:val="0"/>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spacing w:line="340" w:lineRule="exact"/>
      <w:ind w:left="286" w:hanging="166"/>
    </w:pPr>
  </w:style>
  <w:style w:type="paragraph" w:customStyle="1" w:styleId="13">
    <w:name w:val="Table Paragraph"/>
    <w:basedOn w:val="1"/>
    <w:qFormat/>
    <w:uiPriority w:val="1"/>
    <w:pPr>
      <w:spacing w:before="57"/>
      <w:ind w:left="94"/>
    </w:pPr>
  </w:style>
  <w:style w:type="character" w:customStyle="1" w:styleId="14">
    <w:name w:val="页脚 Char"/>
    <w:basedOn w:val="9"/>
    <w:link w:val="7"/>
    <w:qFormat/>
    <w:uiPriority w:val="0"/>
    <w:rPr>
      <w:rFonts w:ascii="Adobe 仿宋 Std R" w:hAnsi="Adobe 仿宋 Std R" w:eastAsia="Adobe 仿宋 Std R" w:cs="Adobe 仿宋 Std R"/>
      <w:sz w:val="18"/>
      <w:szCs w:val="18"/>
      <w:lang w:val="pt-PT" w:eastAsia="pt-PT" w:bidi="pt-PT"/>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210</Words>
  <Characters>1203</Characters>
  <Lines>10</Lines>
  <Paragraphs>2</Paragraphs>
  <ScaleCrop>false</ScaleCrop>
  <LinksUpToDate>false</LinksUpToDate>
  <CharactersWithSpaces>1411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2018-03-24T05:51:00Z</dcterms:created>
  <dc:creator>张贝贝</dc:creator>
  <cp:lastModifiedBy>张贝贝</cp:lastModifiedBy>
  <cp:lastPrinted>2018-03-24T13:12:00Z</cp:lastPrinted>
  <dcterms:modified xsi:type="dcterms:W3CDTF">2018-06-18T07:41:56Z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